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37f6a9" w14:textId="3137f6a9">
      <w:pPr>
        <w15:collapsed w:val="false"/>
      </w:pPr>
      <w:r>
        <w:t xml:space="preserve">image name: 0001_A_31_1-0001.jpg</w:t>
        <w:br/>
      </w:r>
      <w:r>
        <w:t xml:space="preserve">original page number: 1</w:t>
        <w:br/>
      </w:r>
    </w:p>
    <w:p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
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
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
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/>
      </w:r>
    </w:p>
    <w:p>
      <w:br w:type="page"/>
    </w:p>
    <w:p>
      <w:r>
        <w:t xml:space="preserve">image name: 0002_A_31_1-0002.jpg</w:t>
        <w:br/>
      </w:r>
      <w:r>
        <w:t xml:space="preserve">original page number: 2</w:t>
        <w:br/>
      </w:r>
    </w:p>
    <w:p>
      <w:br w:type="page"/>
    </w:p>
    <w:p>
      <w:r>
        <w:t xml:space="preserve">image name: 0003_A_31_1-0003.jpg</w:t>
        <w:br/>
      </w:r>
      <w:r>
        <w:t xml:space="preserve">original page number: 3</w:t>
        <w:br/>
      </w:r>
    </w:p>
    <w:p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XE"ort:H. 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br/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Vogt, Johann adam"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XE"person:Bayern"</w:instrText>
        <w:fldChar w:fldCharType="separate"/>
      </w:r>
      <w:r/>
      <w:r>
        <w:fldChar w:fldCharType="end"/>
      </w:r>
      <w:r>
        <w:fldChar w:fldCharType="begin"/>
        <w:instrText xml:space="preserve">XE"person:Sta¬"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XE"person:delmajern"</w:instrText>
        <w:fldChar w:fldCharType="separate"/>
      </w:r>
      <w:r/>
      <w:r>
        <w:fldChar w:fldCharType="end"/>
      </w:r>
      <w:r>
        <w:fldChar w:fldCharType="begin"/>
        <w:instrText xml:space="preserve">XE"person:Strauben"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XE"person:H. Jacob Klingen"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XE"berufsbezeichnung:Schultheisten"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XE"person:Urban Döblern"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XE"ort:Beüren"</w:instrText>
        <w:fldChar w:fldCharType="separate"/>
      </w:r>
      <w:r/>
      <w:r>
        <w:fldChar w:fldCharType="end"/>
      </w:r>
      <w:r>
        <w:fldChar w:fldCharType="begin"/>
        <w:instrText xml:space="preserve">XE"person: Joh. Gebern"</w:instrText>
        <w:fldChar w:fldCharType="separate"/>
      </w:r>
      <w:r/>
      <w:r>
        <w:fldChar w:fldCharType="end"/>
      </w:r>
      <w:r>
        <w:fldChar w:fldCharType="begin"/>
        <w:instrText xml:space="preserve">XE"ort:Friken"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fldChar w:fldCharType="begin"/>
        <w:instrText xml:space="preserve">XE"person:Adam Planckenhorn"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XE"ort:dr: Bettlingen"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XE"person:Matthes Käppler"</w:instrText>
        <w:fldChar w:fldCharType="separate"/>
      </w:r>
      <w:r/>
      <w:r>
        <w:fldChar w:fldCharType="end"/>
      </w:r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XE"person:Peder Laderern"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XE"person:Jorg"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XE"person:pfänder"</w:instrText>
        <w:fldChar w:fldCharType="separate"/>
      </w:r>
      <w:r/>
      <w:r>
        <w:fldChar w:fldCharType="end"/>
      </w:r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XE"person:Jacob Goller"</w:instrText>
        <w:fldChar w:fldCharType="separate"/>
      </w:r>
      <w:r/>
      <w:r>
        <w:fldChar w:fldCharType="end"/>
      </w:r>
      <w:r>
        <w:fldChar w:fldCharType="begin"/>
        <w:instrText xml:space="preserve">XE"ort:kl. Bettl"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Brandstettern"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XE"amt:Stadt und Amt¬"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fldChar w:fldCharType="begin"/>
        <w:instrText xml:space="preserve">XE"amt:Neuffen"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XE"berufsbezeichnung:Ingenieurs"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0004_A_31_1-0004.jpg</w:t>
        <w:br/>
      </w:r>
      <w:r>
        <w:t xml:space="preserve">original page number: 4</w:t>
        <w:br/>
      </w:r>
    </w:p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XE"amt:Stadt"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XE"amt:vnd Amt Nauffen"</w:instrText>
        <w:fldChar w:fldCharType="separate"/>
      </w:r>
      <w:r/>
      <w:r>
        <w:fldChar w:fldCharType="end"/>
      </w:r>
      <w:r>
        <w:fldChar w:fldCharType="begin"/>
        <w:instrText xml:space="preserve">XE"ort: Nauffen"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XE"person:Lieutl: Ottinger"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f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0005_A_31_1-0005.jpg</w:t>
        <w:br/>
      </w:r>
      <w:r>
        <w:t xml:space="preserve">original page number: 5</w:t>
        <w:br/>
      </w:r>
    </w:p>
    <w:p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b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XE"berufsbezeichnung:Bauren"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0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4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XE"ort:Nürttl. Urach"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0006_A_31_1-0006.jpg</w:t>
        <w:br/>
      </w:r>
      <w:r>
        <w:t xml:space="preserve">original page number: 6</w:t>
        <w:br/>
      </w:r>
    </w:p>
    <w:p>
      <w:r>
        <w:fldChar w:fldCharType="begin"/>
        <w:instrText xml:space="preserve">XE"person:Herr"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XE"person:Vogt"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XE"ort:Schorndorf"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XE"ort:Schorndorff"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XE"ort:Neüffen"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fldChar w:fldCharType="begin"/>
        <w:instrText xml:space="preserve">XE"person:Vogt zu Neuffen J. A.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Mathes Stadelmayers"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br/>
      <w:r>
        <w:fldChar w:fldCharType="begin"/>
        <w:instrText xml:space="preserve">XE"person:Johann Georg Strau"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XE"person:Johann Wilhelm,"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XE"person:Göner"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Georg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bradstetter"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XE"person:Mihrel Ertmmon"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XE"person:Mattheis kuggler"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XE"person:friedlich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Goller"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XE"berufsbezeichnung:Bürgerml"</w:instrText>
        <w:fldChar w:fldCharType="separate"/>
      </w:r>
      <w:r/>
      <w:r>
        <w:fldChar w:fldCharType="end"/>
      </w:r>
      <w:r>
        <w:fldChar w:fldCharType="begin"/>
        <w:instrText xml:space="preserve">XE"person:Stadelmayers"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XE"berufsbezeichnung:Gerichtsver¬"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XE"berufsbezeichnung:wandten"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XE"berufsbezeichnung:AmtsSchultheißen"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XE"berufsbezeichnung:Herrn Vogt"</w:instrText>
        <w:fldChar w:fldCharType="separate"/>
      </w:r>
      <w:r/>
      <w:r>
        <w:fldChar w:fldCharType="end"/>
      </w:r>
      <w:r>
        <w:fldChar w:fldCharType="begin"/>
        <w:instrText xml:space="preserve">XE"berufsbezeichnung:Bürger¬"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XE"berufsbezeichnung:meister"</w:instrText>
        <w:fldChar w:fldCharType="separate"/>
      </w:r>
      <w:r/>
      <w:r>
        <w:fldChar w:fldCharType="end"/>
      </w:r>
      <w:r>
        <w:fldChar w:fldCharType="begin"/>
        <w:instrText xml:space="preserve">XE"berufsbezeichnung:Gericht"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æ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XE"ort:Ettling"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XE"berufsbezeichnung:Schantzer"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XE"ort:Philippsburg"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XE"amt:Stadt und Amt"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XE"amt:Neuffen"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0007_A_31_1-0007.jpg</w:t>
        <w:br/>
      </w:r>
      <w:r>
        <w:t xml:space="preserve">original page number: 7</w:t>
        <w:br/>
      </w:r>
    </w:p>
    <w:p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XE"berufsbezeichnung:Kutschfloger"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XE"ort:Va¬"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XE"ort:terland"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XE"berufsbezeichnung:Schan¬"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XE"berufsbezeichnung:tzer"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XE"person:J. A. Bayer"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Georg Strau"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XE"person:Johan Wilhelm,"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XE"person:goemer"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XE"person:Johanes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Wan blankhehoen"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XE"person:Michael Enteman"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XE"person:Matthes kuggler"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Noller"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Bradtstetter"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0008_A_31_1-0008.jpg</w:t>
        <w:br/>
      </w:r>
      <w:r>
        <w:t xml:space="preserve">original page number: 8</w:t>
        <w:br/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XE"person:Herren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XE"berufsbezeichnung:germis"</w:instrText>
        <w:fldChar w:fldCharType="separate"/>
      </w:r>
      <w:r/>
      <w:r>
        <w:fldChar w:fldCharType="end"/>
      </w:r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fldChar w:fldCharType="begin"/>
        <w:instrText xml:space="preserve">XE"person:Straus"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XE"berufsbezeichnung:Richtern"</w:instrText>
        <w:fldChar w:fldCharType="separate"/>
      </w:r>
      <w:r/>
      <w:r>
        <w:fldChar w:fldCharType="end"/>
      </w:r>
      <w:r>
        <w:fldChar w:fldCharType="begin"/>
        <w:instrText xml:space="preserve">XE"berufsbezeichnung:Römer"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XE"berufsbezeichnung:Metzgern"</w:instrText>
        <w:fldChar w:fldCharType="separate"/>
      </w:r>
      <w:r/>
      <w:r>
        <w:fldChar w:fldCharType="end"/>
      </w:r>
      <w:r>
        <w:fldChar w:fldCharType="begin"/>
        <w:instrText xml:space="preserve">XE"berufsbezeichnung:Lessen"</w:instrText>
        <w:fldChar w:fldCharType="separate"/>
      </w:r>
      <w:r/>
      <w:r>
        <w:fldChar w:fldCharType="end"/>
      </w:r>
      <w:r>
        <w:fldChar w:fldCharType="begin"/>
        <w:instrText xml:space="preserve">XE"berufsbezeichnung:Schützen"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XE"berufsbezeichnung:Mohnen"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XE"berufsbezeichnung:Amtsschultheißten"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XE"ort:Frickenhaußen"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Weber"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Scheu"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 Vogt Joh. Adam Beyer"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XE"amt:Stadt und Amt Neuffen"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XE"person:Herr Vogt beyer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XE"person:Georg Matthes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Georg Straus"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XE"person:Johorias kreihn"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hauften"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Enteman"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XE"person:Mattheis Kuggler"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0009_A_31_1-0009.jpg</w:t>
        <w:br/>
      </w:r>
      <w:r>
        <w:t xml:space="preserve">original page number: 9</w:t>
        <w:br/>
      </w:r>
    </w:p>
    <w:p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XE"berufsbezeichnung:Scribent"</w:instrText>
        <w:fldChar w:fldCharType="separate"/>
      </w:r>
      <w:r/>
      <w:r>
        <w:fldChar w:fldCharType="end"/>
      </w:r>
      <w:r>
        <w:fldChar w:fldCharType="begin"/>
        <w:instrText xml:space="preserve">XE"person:Johann Barkh: Colb"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fldChar w:fldCharType="begin"/>
        <w:instrText xml:space="preserve">XE"berufsbezeichnung:Schreiber"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XE"amt:Stadtschreiberey Stuttgl"</w:instrText>
        <w:fldChar w:fldCharType="separate"/>
      </w:r>
      <w:r/>
      <w:r>
        <w:fldChar w:fldCharType="end"/>
      </w:r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XE"berufsbezeichnung:Refenten"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XE"berufsbezeichnung:Amtspfleg"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Vogt"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</w:p>
    <w:p>
      <w:br w:type="page"/>
    </w:p>
    <w:p>
      <w:r>
        <w:t xml:space="preserve">image name: 0010_A_31_1-0010.jpg</w:t>
        <w:br/>
      </w:r>
      <w:r>
        <w:t xml:space="preserve">original page number: 10</w:t>
        <w:br/>
      </w:r>
    </w:p>
    <w:p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XE"berufsbezeichnung:Bürgerml"</w:instrText>
        <w:fldChar w:fldCharType="separate"/>
      </w:r>
      <w:r/>
      <w:r>
        <w:fldChar w:fldCharType="end"/>
      </w:r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XE"person:Joh. Kurner"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XE"person:Martin Rothweiler"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XE"person:Alt Ludwig Kürner"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XE"person:Jung Ludwig Kürner"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XE"person:Frau Vögtin Schmidig"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XE"berufsbezeichnung:Verwalter"</w:instrText>
        <w:fldChar w:fldCharType="separate"/>
      </w:r>
      <w:r/>
      <w:r>
        <w:fldChar w:fldCharType="end"/>
      </w:r>
      <w:r>
        <w:fldChar w:fldCharType="begin"/>
        <w:instrText xml:space="preserve">XE"person:Herr Verwalter Schütz"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/>
      </w:r>
      <w:br/>
      <w:r>
        <w:fldChar w:fldCharType="begin"/>
        <w:instrText xml:space="preserve">XE"person:H. Georg Wendel 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Joh. Peter Ross"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XE"person:Frau Stadtschreiberin ditzingerin"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XE"person:Joh: Keller"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XE"person:G. M.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fldChar w:fldCharType="begin"/>
        <w:instrText xml:space="preserve">XE"berufsbezeichnung:Bürgerm"</w:instrText>
        <w:fldChar w:fldCharType="separate"/>
      </w:r>
      <w:r/>
      <w:r>
        <w:fldChar w:fldCharType="end"/>
      </w:r>
      <w:r>
        <w:fldChar w:fldCharType="begin"/>
        <w:instrText xml:space="preserve">XE"person:Bürgerm: Joh. georg Straus"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XE"person:Joh: Kürner"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XE"person:Martin Rothweiler"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XE"person:Frau Vögtin Schmidig"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XE"berufsbezeichnung:Verwalter"</w:instrText>
        <w:fldChar w:fldCharType="separate"/>
      </w:r>
      <w:r/>
      <w:r>
        <w:fldChar w:fldCharType="end"/>
      </w:r>
      <w:r>
        <w:fldChar w:fldCharType="begin"/>
        <w:instrText xml:space="preserve">XE"person:Herr Verwalter Schütz"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XE"person:H Georg Wendel 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Joh: Pet. Loss"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XE"person:Michael degen"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XE"person:Frau Stadtschreiberin Ditzing"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XE"person:Joh. Keller"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XE"berufsbezeichnung:Bauren"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XE"person:Johann Georg Straus"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XE"person:H. Joh: Wilhelm Gönner"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XE"berufsbezeichnung:Bauren"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</w:p>
    <w:p>
      <w:br w:type="page"/>
    </w:p>
    <w:p>
      <w:r>
        <w:t xml:space="preserve">image name: 0011_A_31_1-0011.jpg</w:t>
        <w:br/>
      </w:r>
      <w:r>
        <w:t xml:space="preserve">original page number: 11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Kürner"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XE"person:Frau Vogtin Schmidig"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XE"person:K. Leine: Crist. Schutz"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XE"person:H. Marx Beck"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Georg Wendel 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XE"person:E. Joh. Poter Hoss"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XE"person:Stro: Schutz"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XE"berufsbezeichnung:Apothecer"</w:instrText>
        <w:fldChar w:fldCharType="separate"/>
      </w:r>
      <w:r/>
      <w:r>
        <w:fldChar w:fldCharType="end"/>
      </w:r>
      <w:r>
        <w:fldChar w:fldCharType="begin"/>
        <w:instrText xml:space="preserve">XE"person:Apothecer Tiegler"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Wilhelm"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XE"person:gönner"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XE"person:Ludwig Kürner"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XE"person:Ludwig Kürner"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fldChar w:fldCharType="begin"/>
        <w:instrText xml:space="preserve">XE"person:Georg Wendel Sterr"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 Wendel"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XE"person:Stärr"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Metzger"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XE"person:Johanes Metzger"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Mohnen"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XE"person:Johannes Metzger"</w:instrText>
        <w:fldChar w:fldCharType="separate"/>
      </w:r>
      <w:r/>
      <w:r>
        <w:fldChar w:fldCharType="end"/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0012_A_31_1-0012.jpg</w:t>
        <w:br/>
      </w:r>
      <w:r>
        <w:t xml:space="preserve">original page number: 12</w:t>
        <w:br/>
      </w:r>
    </w:p>
    <w:p>
      <w:r>
        <w:fldChar w:fldCharType="begin"/>
        <w:instrText xml:space="preserve">XE"person:Joh Christoph Gösst"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Gösst"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Peter 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XE"person:Heinrich Cristoph Schütz"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br/>
      <w:r>
        <w:fldChar w:fldCharType="begin"/>
        <w:instrText xml:space="preserve">XE"person:Georg Wendel 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Peter 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XE"person:Heinrich Christoph Schütz"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Peter 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Wendel 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XE"person:Ludwig Kürner"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0013_A_31_1-0013.jpg</w:t>
        <w:br/>
      </w:r>
      <w:r>
        <w:t xml:space="preserve">original page number: 13</w:t>
        <w:br/>
      </w:r>
    </w:p>
    <w:p>
      <w:r>
        <w:fldChar w:fldCharType="begin"/>
        <w:instrText xml:space="preserve">XE"berufsbezeichnung:RathsVerwandte"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XE"berufsbezeichnung:bauren"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fldChar w:fldCharType="begin"/>
        <w:instrText xml:space="preserve">XE"person:Conrad Anstein"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P. Losß"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XE"berufsbezeichnung:Gerichtsverw"</w:instrText>
        <w:fldChar w:fldCharType="separate"/>
      </w:r>
      <w:r/>
      <w:r>
        <w:fldChar w:fldCharType="end"/>
      </w:r>
      <w:r>
        <w:fldChar w:fldCharType="begin"/>
        <w:instrText xml:space="preserve">XE"person:Gerichtsverw. Schütz"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)</w:t>
      </w:r>
      <w:r>
        <w:rPr/>
        <w:t xml:space="preserve">
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XE"person:Conradt Anstein"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XE"person:Heinrich Christoph Vottiner"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XE"person:Bürgerm: Straub"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XE"person:Heinrich Vottiner"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XE"person:Conrad Schöll"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XE"person:Bürgerm: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XE"person:Loss"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0014_A_31_1-0014.jpg</w:t>
        <w:br/>
      </w:r>
      <w:r>
        <w:t xml:space="preserve">original page number: 14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XE"person:Joh: Conradt Schöll"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Birckmajer"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B.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Ludwig Birkmajer"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Knoll"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 Georg Knoll"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XE"person:Jacob Schindler"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Schindler"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Faig"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XE"person:Ludw: Kürner"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Faig"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/>
      </w:r>
    </w:p>
    <w:p>
      <w:br w:type="page"/>
    </w:p>
    <w:p>
      <w:r>
        <w:t xml:space="preserve">image name: 0015_A_31_1-0015.jpg</w:t>
        <w:br/>
      </w:r>
      <w:r>
        <w:t xml:space="preserve">original page number: 15</w:t>
        <w:br/>
      </w:r>
    </w:p>
    <w:p>
      <w:r>
        <w:fldChar w:fldCharType="begin"/>
        <w:instrText xml:space="preserve">XE"person:Ludwig Kürner"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Ludwig"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XE"person:Kürner"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XE"person:Joh: Wolffgang Ziegler"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XE"berufsbezeichnung:schaff"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XE"person:Hoß"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Wolffgag"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XE"person:Ziegler"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XE"person:Martin Walter"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XE"person:blers"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0016_A_31_1-0016.jpg</w:t>
        <w:br/>
      </w:r>
      <w:r>
        <w:t xml:space="preserve">original page number: 16</w:t>
        <w:br/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XE"person:Bernhard Gneithing"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XE"person:Martin Kramer"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Kottler"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XE"person:Schlegel"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XE"person:Martin Kottler"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Adam Walter"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XE"person:Michel Kromer"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XE"ort:Neüffen"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XE"berufsbezeichnung:Bürger¬"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XE"berufsbezeichnung:meister- Amt"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XE"ort:Neüffen"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ô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0017_A_31_1-0017.jpg</w:t>
        <w:br/>
      </w:r>
      <w:r>
        <w:t xml:space="preserve">original page number: 17</w:t>
        <w:br/>
      </w:r>
    </w:p>
    <w:p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XE"ort:Kabishausern"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 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XE"berufsbezeichnung:Bauren"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XE"ort:Kl. Bettlingen"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1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XE"ort:Neüffen"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XE"person:Ludwig Kurner"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XE"person:Frau Vogtin Schmidig"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Wendel 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XE"person:Joh: Peter 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XE"person:Verw: Schütz"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XE"person:Burgermb: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0018_A_31_1-0018.jpg</w:t>
        <w:br/>
      </w:r>
      <w:r>
        <w:t xml:space="preserve">original page number: 18</w:t>
        <w:br/>
      </w:r>
    </w:p>
    <w:p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XE"person:Vogt zu Neuffen"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XE"person:J. A. Beyer"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Georg Straub"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Georg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Entenman"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XE"person:Matthais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XE"person:Zaharias Preit"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Winden"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 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t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XE"person:Stadel"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XE"person:Printz"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XE"person:Heinrich Friderichs"</w:instrText>
        <w:fldChar w:fldCharType="separate"/>
      </w:r>
      <w:r/>
      <w:r>
        <w:fldChar w:fldCharType="end"/>
      </w:r>
      <w:r>
        <w:fldChar w:fldCharType="begin"/>
        <w:instrText xml:space="preserve">XE"person:Friderich"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0019_A_31_1-0019.jpg</w:t>
        <w:br/>
      </w:r>
      <w:r>
        <w:t xml:space="preserve">original page number: 19</w:t>
        <w:br/>
      </w:r>
    </w:p>
    <w:p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/>
      </w:r>
    </w:p>
    <w:p>
      <w:r>
        <w:fldChar w:fldCharType="begin"/>
        <w:instrText xml:space="preserve">XE"person:Ludwig"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h</w:t>
      </w:r>
      <w:r>
        <w:rPr/>
        <w:t xml:space="preserve">C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XE"ort:Stuttg"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XE"ort:Stuttg"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0020_A_31_1-0020.jpg</w:t>
        <w:br/>
      </w:r>
      <w:r>
        <w:t xml:space="preserve">original page number: 20</w:t>
        <w:br/>
      </w:r>
    </w:p>
    <w:p>
      <w:r>
        <w:fldChar w:fldCharType="begin"/>
        <w:instrText xml:space="preserve">XE"person:Herrn Castller Köppel"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XE"berufsbezeichnung:Stadt¬"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XE"berufsbezeichnung:schreiber"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XE"berufsbezeichnung:Amtsschulth"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XE"person:J.A. Beyer"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XE"person:Michael Strauß"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XE"person:Stadelmayert"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XE"person:Johan willem"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XE"person:Johan Adam Blankhohrn"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XE"person:gömner"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gerschentten"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XE"berufsbezeichnung:Rathvor."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XE"person:Michäel Luterer"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fldChar w:fldCharType="begin"/>
        <w:instrText xml:space="preserve">XE"person:Mattheis Kuggler"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XE"person:Conradt anstein"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
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XE"person:Gönner"</w:instrText>
        <w:fldChar w:fldCharType="separate"/>
      </w:r>
      <w:r/>
      <w:r>
        <w:fldChar w:fldCharType="end"/>
      </w:r>
      <w:r>
        <w:fldChar w:fldCharType="begin"/>
        <w:instrText xml:space="preserve">XE"person:Allinger"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XE"berufsbezeichnung:Schulthl"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XE"ort:Frikenhl"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XE"ort:großen Bettl."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XE"person:Joh. Nast"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 Joh. Staiger"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Wendel"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XE"person:Melchior Sautter"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XE"person:Joh. Pring, Metzger"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XE"berufsbezeichnung:Feldwaibel"</w:instrText>
        <w:fldChar w:fldCharType="separate"/>
      </w:r>
      <w:r/>
      <w:r>
        <w:fldChar w:fldCharType="end"/>
      </w:r>
      <w:r>
        <w:fldChar w:fldCharType="begin"/>
        <w:instrText xml:space="preserve">XE"person:Georg daniel"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XE"person:Härberich"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XE"person:Nastbugel"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0021_A_31_1-0021.jpg</w:t>
        <w:br/>
      </w:r>
      <w:r>
        <w:t xml:space="preserve">original page number: 21</w:t>
        <w:br/>
      </w:r>
    </w:p>
    <w:p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XE"person:Baron von Gotters"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XE"berufsbezeichnung:Stadtschreiber"</w:instrText>
        <w:fldChar w:fldCharType="separate"/>
      </w:r>
      <w:r/>
      <w:r>
        <w:fldChar w:fldCharType="end"/>
      </w:r>
      <w:r>
        <w:fldChar w:fldCharType="begin"/>
        <w:instrText xml:space="preserve">XE"person:Stadtschreiber"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XE"person:Lisenmann"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XE"person:H. Vogten
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XE"person:von Graveniz"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Stads"</w:instrText>
        <w:fldChar w:fldCharType="separate"/>
      </w:r>
      <w:r/>
      <w:r>
        <w:fldChar w:fldCharType="end"/>
      </w:r>
      <w:r>
        <w:fldChar w:fldCharType="begin"/>
        <w:instrText xml:space="preserve">XE"berufsbezeichnung:Stads"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XE"berufsbezeichnung:schreiber"</w:instrText>
        <w:fldChar w:fldCharType="separate"/>
      </w:r>
      <w:r/>
      <w:r>
        <w:fldChar w:fldCharType="end"/>
      </w:r>
      <w:r>
        <w:fldChar w:fldCharType="begin"/>
        <w:instrText xml:space="preserve">XE"person:schreiber zu Brach"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 von Gotters"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XE"berufsbezeichnung:kriegs Comissariem"</w:instrText>
        <w:fldChar w:fldCharType="separate"/>
      </w:r>
      <w:r/>
      <w:r>
        <w:fldChar w:fldCharType="end"/>
      </w:r>
      <w:r>
        <w:fldChar w:fldCharType="begin"/>
        <w:instrText xml:space="preserve">XE"person:H. kriegs Comissariem Staiger"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XE"person:H. Comiss: Staigers"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</w:p>
    <w:p>
      <w:br w:type="page"/>
    </w:p>
    <w:p>
      <w:r>
        <w:t xml:space="preserve">image name: 0022_A_31_1-0022.jpg</w:t>
        <w:br/>
      </w:r>
      <w:r>
        <w:t xml:space="preserve">original page number: 22</w:t>
        <w:br/>
      </w:r>
    </w:p>
    <w:p>
      <w:r>
        <w:rPr/>
        <w:t xml:space="preserve">H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: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XE"person:Georg Simon Polacker"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XE"person:Wilh: Ludw: Schwendels"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XE"person:Joh: Peter Hossen"</w:instrText>
        <w:fldChar w:fldCharType="separate"/>
      </w:r>
      <w:r/>
      <w:r>
        <w:fldChar w:fldCharType="end"/>
      </w:r>
      <w:r>
        <w:fldChar w:fldCharType="begin"/>
        <w:instrText xml:space="preserve">XE"berufsbezeichnung:Schreiner"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XE"person:Joh. Brandt"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XE"person:Lieuth: Ottinger"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XE"ort:nürttinger"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XE"ort:Stutt¬"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XE"ort:gart"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fldChar w:fldCharType="begin"/>
        <w:instrText xml:space="preserve">XE"person:Vogt zu Neuffen J. A.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XE"person:Michael Luterer"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br/>
      <w:r>
        <w:fldChar w:fldCharType="begin"/>
        <w:instrText xml:space="preserve">XE"person:Matheis kuggler"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Wilhelm Göhner"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br/>
      <w:r>
        <w:fldChar w:fldCharType="begin"/>
        <w:instrText xml:space="preserve">XE"person:Jerg Pfander"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Kling(er)"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XE"person:Jacob Noller"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XE"person:Johaneß Elos"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Prüger"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0023_A_31_1-0023.jpg</w:t>
        <w:br/>
      </w:r>
      <w:r>
        <w:t xml:space="preserve">original page number: 23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Vogt, Johann Adam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XE"berufsbezeichnung:Bürgerml"</w:instrText>
        <w:fldChar w:fldCharType="separate"/>
      </w:r>
      <w:r/>
      <w:r>
        <w:fldChar w:fldCharType="end"/>
      </w:r>
      <w:r>
        <w:fldChar w:fldCharType="begin"/>
        <w:instrText xml:space="preserve">XE"person:Stadelmayern"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XE"berufsbezeichnung:Gerichts-verwandten"</w:instrText>
        <w:fldChar w:fldCharType="separate"/>
      </w:r>
      <w:r/>
      <w:r>
        <w:fldChar w:fldCharType="end"/>
      </w:r>
      <w:r>
        <w:fldChar w:fldCharType="begin"/>
        <w:instrText xml:space="preserve">XE"person:Hr Römern"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XE"person:Metzgern"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XE"berufsbezeichnung:Schultheißen vom Amt"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XE"ort:Frickenhaußer"</w:instrText>
        <w:fldChar w:fldCharType="separate"/>
      </w:r>
      <w:r/>
      <w:r>
        <w:fldChar w:fldCharType="end"/>
      </w:r>
      <w:r>
        <w:fldChar w:fldCharType="begin"/>
        <w:instrText xml:space="preserve">XE"person:Claus"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XE"person:Webern"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fldChar w:fldCharType="begin"/>
        <w:instrText xml:space="preserve">XE"person:Amtspfleger Joh: Michael"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XE"person:Thummen"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Christoph Ditzingers"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XE"berufsbezeichnung:Stadtschreiberey Substit"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XE"person:Georg Christoph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XE"berufsbezeichnung:Stadtschreiberey"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XE"berufsbezeichnung:Scribenten"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XE"person:H. Bur¬"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XE"person:Germ: Stadelmajers"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j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</w:p>
    <w:p>
      <w:br w:type="page"/>
    </w:p>
    <w:p>
      <w:r>
        <w:t xml:space="preserve">image name: 0024_A_31_1-0024.jpg</w:t>
        <w:br/>
      </w:r>
      <w:r>
        <w:t xml:space="preserve">original page number: 24</w:t>
        <w:br/>
      </w:r>
    </w:p>
    <w:p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XE"berufsbezeichnung:Burgermeister "</w:instrText>
        <w:fldChar w:fldCharType="separate"/>
      </w:r>
      <w:r/>
      <w:r>
        <w:fldChar w:fldCharType="end"/>
      </w:r>
      <w:r>
        <w:fldChar w:fldCharType="begin"/>
        <w:instrText xml:space="preserve">XE"person:Burgermeister Straus"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XE"berufsbezeichnung:Amts"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XE"berufsbezeichnung:pfleger"</w:instrText>
        <w:fldChar w:fldCharType="separate"/>
      </w:r>
      <w:r/>
      <w:r>
        <w:fldChar w:fldCharType="end"/>
      </w:r>
      <w:r>
        <w:fldChar w:fldCharType="begin"/>
        <w:instrText xml:space="preserve">XE"person:H. Seybolden"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XE"ort:Neuffn"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Seyboldt"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XE"person:H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XE"person:Johann Wilhelm"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XE"person:Gönner"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XE"person:H. Ditzinger."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Ditzinger"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XE"person:H. 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XE"person:Claus Weber"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XE"berufsbezeichnung:Schulthl."</w:instrText>
        <w:fldChar w:fldCharType="separate"/>
      </w:r>
      <w:r/>
      <w:r>
        <w:fldChar w:fldCharType="end"/>
      </w:r>
      <w:r>
        <w:fldChar w:fldCharType="begin"/>
        <w:instrText xml:space="preserve">XE"person:Schulthl. Joh. Webers"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XE"person:zu Frickenhaußen"</w:instrText>
        <w:fldChar w:fldCharType="separate"/>
      </w:r>
      <w:r/>
      <w:r>
        <w:fldChar w:fldCharType="end"/>
      </w:r>
      <w:r>
        <w:fldChar w:fldCharType="begin"/>
        <w:instrText xml:space="preserve">XE"ort:Frickenhaußen"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XE"person:H: 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XE"person:Nicolaus Weber"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Adam Planckenhorn"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fldChar w:fldCharType="begin"/>
        <w:instrText xml:space="preserve">XE"person:Schultheiß zu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XE"person:P Johan Adam Planckenhorn"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Hentzler, Schultheiß"</w:instrText>
        <w:fldChar w:fldCharType="separate"/>
      </w:r>
      <w:r/>
      <w:r>
        <w:fldChar w:fldCharType="end"/>
      </w:r>
      <w:r>
        <w:fldChar w:fldCharType="begin"/>
        <w:instrText xml:space="preserve">XE"berufsbezeichnung: Schultheiß"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XE"person:zu Großen Bettlingen"</w:instrText>
        <w:fldChar w:fldCharType="separate"/>
      </w:r>
      <w:r/>
      <w:r>
        <w:fldChar w:fldCharType="end"/>
      </w:r>
      <w:r>
        <w:fldChar w:fldCharType="begin"/>
        <w:instrText xml:space="preserve">XE"ort:Großen Bettlingen"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Gergschetter"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Michael Endtenmann"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XE"berufsbezeichnung:Schultheist "</w:instrText>
        <w:fldChar w:fldCharType="separate"/>
      </w:r>
      <w:r/>
      <w:r>
        <w:fldChar w:fldCharType="end"/>
      </w:r>
      <w:r>
        <w:fldChar w:fldCharType="begin"/>
        <w:instrText xml:space="preserve">XE"person:Schultheist von Kohlberg"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XE"person:Michael Entenman"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XE"berufsbezeichnung:Schulthl"</w:instrText>
        <w:fldChar w:fldCharType="separate"/>
      </w:r>
      <w:r/>
      <w:r>
        <w:fldChar w:fldCharType="end"/>
      </w:r>
      <w:r>
        <w:fldChar w:fldCharType="begin"/>
        <w:instrText xml:space="preserve">XE"person:Matthäus Käppler Schulthl."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XE"person:von Lensenhofen"</w:instrText>
        <w:fldChar w:fldCharType="separate"/>
      </w:r>
      <w:r/>
      <w:r>
        <w:fldChar w:fldCharType="end"/>
      </w:r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 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Thüringer schultz"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XE"person:zu Grafenberg"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Peter Laderer, Schultz"</w:instrText>
        <w:fldChar w:fldCharType="separate"/>
      </w:r>
      <w:r/>
      <w:r>
        <w:fldChar w:fldCharType="end"/>
      </w:r>
      <w:r>
        <w:fldChar w:fldCharType="begin"/>
        <w:instrText xml:space="preserve">XE"berufsbezeichnung:Schultz"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XE"person:zu Erckenbrechts weyler"</w:instrText>
        <w:fldChar w:fldCharType="separate"/>
      </w:r>
      <w:r/>
      <w:r>
        <w:fldChar w:fldCharType="end"/>
      </w:r>
      <w:r>
        <w:fldChar w:fldCharType="begin"/>
        <w:instrText xml:space="preserve">XE"ort:Erckenbrechts weyler"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XE"person:H. Johan Peter Laderer"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pfänder, Schultheiß"</w:instrText>
        <w:fldChar w:fldCharType="separate"/>
      </w:r>
      <w:r/>
      <w:r>
        <w:fldChar w:fldCharType="end"/>
      </w:r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XE"person:zu Baltzholtzen"</w:instrText>
        <w:fldChar w:fldCharType="separate"/>
      </w:r>
      <w:r/>
      <w:r>
        <w:fldChar w:fldCharType="end"/>
      </w:r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Pfänder"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XE"berufsbezeichnung:Schulthl"</w:instrText>
        <w:fldChar w:fldCharType="separate"/>
      </w:r>
      <w:r/>
      <w:r>
        <w:fldChar w:fldCharType="end"/>
      </w:r>
      <w:r>
        <w:fldChar w:fldCharType="begin"/>
        <w:instrText xml:space="preserve">XE"person:Jacob Goller, Schulthl."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XE"person:zu kleinen Bettlingen"</w:instrText>
        <w:fldChar w:fldCharType="separate"/>
      </w:r>
      <w:r/>
      <w:r>
        <w:fldChar w:fldCharType="end"/>
      </w:r>
      <w:r>
        <w:fldChar w:fldCharType="begin"/>
        <w:instrText xml:space="preserve">XE"ort:kleinen Bettlingen"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XE"person:Jacob Raller."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XE"berufsbezeichnung:Schulthl"</w:instrText>
        <w:fldChar w:fldCharType="separate"/>
      </w:r>
      <w:r/>
      <w:r>
        <w:fldChar w:fldCharType="end"/>
      </w:r>
      <w:r>
        <w:fldChar w:fldCharType="begin"/>
        <w:instrText xml:space="preserve">XE"person:Jamiel Schober, Schulthl."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XE"person:zu Tischardt"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Schnitzler,"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XE"berufsbezeichnung:Schulthl"</w:instrText>
        <w:fldChar w:fldCharType="separate"/>
      </w:r>
      <w:r/>
      <w:r>
        <w:fldChar w:fldCharType="end"/>
      </w:r>
      <w:r>
        <w:fldChar w:fldCharType="begin"/>
        <w:instrText xml:space="preserve">XE"person:Schulthl: zu Kabishaußer"</w:instrText>
        <w:fldChar w:fldCharType="separate"/>
      </w:r>
      <w:r/>
      <w:r>
        <w:fldChar w:fldCharType="end"/>
      </w:r>
      <w:r>
        <w:fldChar w:fldCharType="begin"/>
        <w:instrText xml:space="preserve">XE"ort:Kabishaußer"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XE"berufsbezeichnung:Amts¬"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XE"berufsbezeichnung:pfleger majora"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 Christoph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XE"berufsbezeichnung:Stadt¬"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XE"berufsbezeichnung:schreiberey. Scribent 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0025_A_31_1-0025.jpg</w:t>
        <w:br/>
      </w:r>
      <w:r>
        <w:t xml:space="preserve">original page number: 25</w:t>
        <w:br/>
      </w:r>
    </w:p>
    <w:p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XE"berufsbezeichnung:Bürgern"</w:instrText>
        <w:fldChar w:fldCharType="separate"/>
      </w:r>
      <w:r/>
      <w:r>
        <w:fldChar w:fldCharType="end"/>
      </w:r>
      <w:r>
        <w:fldChar w:fldCharType="begin"/>
        <w:instrText xml:space="preserve">XE"person:Bürgern: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XE"ort:Rathhauß"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XE"person:Jol. Wilhelm Gömer"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XE"person:Johannes Metzger"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Metzger"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XE"ort:Beüren"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XE"person:Claus Weber"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XE"person:Joh: Webers"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XE"person:zu Frickenhaußen"</w:instrText>
        <w:fldChar w:fldCharType="separate"/>
      </w:r>
      <w:r/>
      <w:r>
        <w:fldChar w:fldCharType="end"/>
      </w:r>
      <w:r>
        <w:fldChar w:fldCharType="begin"/>
        <w:instrText xml:space="preserve">XE"ort:Frickenhaußen"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XE"person:Nicolaus Weber"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Adam Planckenhorn"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XE"person:Johann Adam Planckenhorn"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XE"ort:Großen Bettlingen"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XE"person:Hans Gengchnetten"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 Michäel Endtenmann"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XE"person:Ditzniger"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XE"person:Michäel Endtenmann"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XE"person:Matthäus Cäpplen"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XE"ort:Erckenbrechts weyler"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Roller"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 Bettlingen"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XE"person:Jacob Raller"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XE"ort:Kabishaußer"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XE"berufsbezeichnung:Amtt¬"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XE"berufsbezeichnung:pfleger"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XE"person:Georg Christoph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XE"berufsbezeichnung:Staddt¬"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XE"berufsbezeichnung:schreiberey. Scribent"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0026_A_31_1-0026.jpg</w:t>
        <w:br/>
      </w:r>
      <w:r>
        <w:t xml:space="preserve">original page number: 26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XE"berufsbezeichnung:Schultheisten"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XE"person:Substit: Ditzinger"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fldChar w:fldCharType="begin"/>
        <w:instrText xml:space="preserve">XE"berufsbezeichnung:tricesi¬"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XE"berufsbezeichnung:mations verwalter"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XE"person:Matthäus Cäppler."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Hentzler"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Roller"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XE"person:Michail Endtenmann"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pfend"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XE"person:Matthäus Cäppler"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XE"person:Claus Weber "</w:instrText>
        <w:fldChar w:fldCharType="separate"/>
      </w:r>
      <w:r/>
      <w:r>
        <w:fldChar w:fldCharType="end"/>
      </w:r>
      <w:r>
        <w:fldChar w:fldCharType="begin"/>
        <w:instrText xml:space="preserve">XE"ort:Frikenhaußen"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XE"person:Schulth. Joh. Weber"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XE"person:Nicolaus weber"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0027_A_31_1-0027.jpg</w:t>
        <w:br/>
      </w:r>
      <w:r>
        <w:t xml:space="preserve">original page number: 27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XE"ort:Gr: 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XE"berufsbezeichnung:Amts¬"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XE"berufsbezeichnung:Pleger"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XE"person:Hans Gerg hantzler"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XE"person:Doller"</w:instrText>
        <w:fldChar w:fldCharType="separate"/>
      </w:r>
      <w:r/>
      <w:r>
        <w:fldChar w:fldCharType="end"/>
      </w:r>
      <w:r>
        <w:fldChar w:fldCharType="begin"/>
        <w:instrText xml:space="preserve">XE"ort:Kl. Beltl"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XE"ort:Kabishäußern"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0028_A_31_1-0028.jpg</w:t>
        <w:br/>
      </w:r>
      <w:r>
        <w:t xml:space="preserve">original page number: 28</w:t>
        <w:br/>
      </w:r>
    </w:p>
    <w:p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XE"person:Michael Entenmann"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XE"person:Michael Entmann"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 pfend"</w:instrText>
        <w:fldChar w:fldCharType="separate"/>
      </w:r>
      <w:r/>
      <w:r>
        <w:fldChar w:fldCharType="end"/>
      </w:r>
      <w:r>
        <w:fldChar w:fldCharType="begin"/>
        <w:instrText xml:space="preserve">XE"ort:Baltzholt"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fldChar w:fldCharType="begin"/>
        <w:instrText xml:space="preserve">XE"berufsbezeichnung:Schultheis"</w:instrText>
        <w:fldChar w:fldCharType="separate"/>
      </w:r>
      <w:r/>
      <w:r>
        <w:fldChar w:fldCharType="end"/>
      </w:r>
      <w:r>
        <w:fldChar w:fldCharType="begin"/>
        <w:instrText xml:space="preserve">XE"ort:Beüren"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XE"person:Ditzinger"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0029_A_31_1-0029.jpg</w:t>
        <w:br/>
      </w:r>
      <w:r>
        <w:t xml:space="preserve">original page number: 29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XE"person:Vogt"</w:instrText>
        <w:fldChar w:fldCharType="separate"/>
      </w:r>
      <w:r/>
      <w:r>
        <w:fldChar w:fldCharType="end"/>
      </w:r>
      <w:r>
        <w:fldChar w:fldCharType="begin"/>
        <w:instrText xml:space="preserve">XE"berufsbezeichnung:Amts¬"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XE"berufsbezeichnung:pfleger"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k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XE"person:Joh.Melchior Sauttern"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XE"person:Joh. Streugen"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XE"ereignis:Cragst Württembergl. Regt"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XE"ereignis:und der Haurtunh. Blase"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XE"ereignis:rischen Compagl. 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0030_A_31_1-0030.jpg</w:t>
        <w:br/>
      </w:r>
      <w:r>
        <w:t xml:space="preserve">original page number: 30</w:t>
        <w:br/>
      </w:r>
    </w:p>
    <w:p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XE"person:Herren Vogt, beyern"</w:instrText>
        <w:fldChar w:fldCharType="separate"/>
      </w:r>
      <w:r/>
      <w:r>
        <w:fldChar w:fldCharType="end"/>
      </w:r>
      <w:r>
        <w:fldChar w:fldCharType="begin"/>
        <w:instrText xml:space="preserve">XE"person:Bürgerml."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XE"person:Stadelmyern"</w:instrText>
        <w:fldChar w:fldCharType="separate"/>
      </w:r>
      <w:r/>
      <w:r>
        <w:fldChar w:fldCharType="end"/>
      </w:r>
      <w:r>
        <w:fldChar w:fldCharType="begin"/>
        <w:instrText xml:space="preserve">XE"person:Gerichts-"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XE"person:Verwandter Gönnern zu 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XE"berufsbezeichnung:Schulthl"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XE"ort:Frickenhl"</w:instrText>
        <w:fldChar w:fldCharType="separate"/>
      </w:r>
      <w:r/>
      <w:r>
        <w:fldChar w:fldCharType="end"/>
      </w:r>
      <w:r>
        <w:fldChar w:fldCharType="begin"/>
        <w:instrText xml:space="preserve">XE"ort:Lensenhl"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XE"berufsbezeichnung:Amts¬"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XE"berufsbezeichnung:Schulth"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XE"ort:hohen Neuffen"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XE"ort:Mömppelgart"</w:instrText>
        <w:fldChar w:fldCharType="separate"/>
      </w:r>
      <w:r/>
      <w:r>
        <w:fldChar w:fldCharType="end"/>
      </w:r>
      <w:r>
        <w:fldChar w:fldCharType="begin"/>
        <w:instrText xml:space="preserve">XE"berufsbezeichnung:Mömppelgartter"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m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XE"berufsbezeichnung:Soldaten"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XE"ort:Stadt und Amt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/>
      </w:r>
    </w:p>
    <w:p>
      <w:br w:type="page"/>
    </w:p>
    <w:p>
      <w:r>
        <w:t xml:space="preserve">image name: 0031_A_31_1-0031.jpg</w:t>
        <w:br/>
      </w:r>
      <w:r>
        <w:t xml:space="preserve">original page number: 31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XE"ort:die Vestung"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Christoph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XE"berufsbezeichnung:tadtschrei¬"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XE"berufsbezeichnung:berey- Scbt"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b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XE"person:H. Seybold"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XE"berufsbezeichnung:Schultheisten"</w:instrText>
        <w:fldChar w:fldCharType="separate"/>
      </w:r>
      <w:r/>
      <w:r>
        <w:fldChar w:fldCharType="end"/>
      </w:r>
      <w:r>
        <w:fldChar w:fldCharType="begin"/>
        <w:instrText xml:space="preserve">XE"ort:Grafen"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XE"person:Ehefrau Bar¬"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XE"person:bara"</w:instrText>
        <w:fldChar w:fldCharType="separate"/>
      </w:r>
      <w:r/>
      <w:r>
        <w:fldChar w:fldCharType="end"/>
      </w:r>
      <w:r>
        <w:fldChar w:fldCharType="begin"/>
        <w:instrText xml:space="preserve">XE"person:Kriegsvogt"</w:instrText>
        <w:fldChar w:fldCharType="separate"/>
      </w:r>
      <w:r/>
      <w:r>
        <w:fldChar w:fldCharType="end"/>
      </w:r>
      <w:r>
        <w:fldChar w:fldCharType="begin"/>
        <w:instrText xml:space="preserve">XE"berufsbezeichnung:Kriegsvogt"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XE"person:Jacob Buchmann"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q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XE"person:Schulth."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XE"person:thüringer"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XE"person:schulthl. thu¬"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XE"person:ringer"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0032_A_31_1-0032.jpg</w:t>
        <w:br/>
      </w:r>
      <w:r>
        <w:t xml:space="preserve">original page number: 32</w:t>
        <w:br/>
      </w:r>
    </w:p>
    <w:p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br/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XE"person:Sey-"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XE"person:bold"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x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XE"person:Vogt zu Neuffen
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XE"person:J. A. Beyer"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Wilhelm"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XE"person:Gönner"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Plankhohrn"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XE"person:Matthes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fldChar w:fldCharType="begin"/>
        <w:instrText xml:space="preserve">XE"person:Bürgermst"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XE"person:Stadelmajern"</w:instrText>
        <w:fldChar w:fldCharType="separate"/>
      </w:r>
      <w:r/>
      <w:r>
        <w:fldChar w:fldCharType="end"/>
      </w:r>
      <w:r>
        <w:fldChar w:fldCharType="begin"/>
        <w:instrText xml:space="preserve">XE"berufsbezeichnung:Gerichtsverwandter"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XE"person:Römern"</w:instrText>
        <w:fldChar w:fldCharType="separate"/>
      </w:r>
      <w:r/>
      <w:r>
        <w:fldChar w:fldCharType="end"/>
      </w:r>
      <w:r>
        <w:fldChar w:fldCharType="begin"/>
        <w:instrText xml:space="preserve">XE"person:Klingern"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XE"ort:Grosen"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fldChar w:fldCharType="begin"/>
        <w:instrText xml:space="preserve">XE"ort:Kl: betllingen"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XE"ort:Kabishäußern"</w:instrText>
        <w:fldChar w:fldCharType="separate"/>
      </w:r>
      <w:r/>
      <w:r>
        <w:fldChar w:fldCharType="end"/>
      </w:r>
      <w:r>
        <w:fldChar w:fldCharType="begin"/>
        <w:instrText xml:space="preserve">XE"person:Jacob Webers"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XE"ort:Frickenhaußen"</w:instrText>
        <w:fldChar w:fldCharType="separate"/>
      </w:r>
      <w:r/>
      <w:r>
        <w:fldChar w:fldCharType="end"/>
      </w:r>
      <w:r>
        <w:fldChar w:fldCharType="begin"/>
        <w:instrText xml:space="preserve">XE"person:Jerg Schnitzler"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XE"person:Kullens"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XE"person:Alexander Stortzer"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XE"ort:Münßingen"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XE"ort:Asperg"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XE"ort:Schwartzwald"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XE"person:Obrist de Rabelditz"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</w:p>
    <w:p>
      <w:br w:type="page"/>
    </w:p>
    <w:p>
      <w:r>
        <w:t xml:space="preserve">image name: 0033_A_31_1-0033.jpg</w:t>
        <w:br/>
      </w:r>
      <w:r>
        <w:t xml:space="preserve">original page number: 33</w:t>
        <w:br/>
      </w:r>
    </w:p>
    <w:p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XE"ort:Stadt und Amt"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XE"ort:Vestung Hohen"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XE"berufsbezeichnung:Commandanten"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XE"ort:Freudenstatt"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XE"person:Commandanten"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
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XE"ort:Asperg"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XE"ort:Schwartzwald"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XE"berufsbezeichnung:Stadtschreiber"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0034_A_31_1-0034.jpg</w:t>
        <w:br/>
      </w:r>
      <w:r>
        <w:t xml:space="preserve">original page number: 34</w:t>
        <w:br/>
      </w:r>
    </w:p>
    <w:p>
      <w:r>
        <w:fldChar w:fldCharType="begin"/>
        <w:instrText xml:space="preserve">XE"berufsbezeichnung:Standt - Physicat"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XE"berufsbezeichnung:Magistrat"</w:instrText>
        <w:fldChar w:fldCharType="separate"/>
      </w:r>
      <w:r/>
      <w:r>
        <w:fldChar w:fldCharType="end"/>
      </w:r>
      <w:r>
        <w:fldChar w:fldCharType="begin"/>
        <w:instrText xml:space="preserve">XE"ort:Nürtt"</w:instrText>
        <w:fldChar w:fldCharType="separate"/>
      </w:r>
      <w:r/>
      <w:r>
        <w:fldChar w:fldCharType="end"/>
      </w:r>
      <w:r>
        <w:fldChar w:fldCharType="begin"/>
        <w:instrText xml:space="preserve">XE"person:Magistrat zu Nürttl"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XE"berufsbezeichnung:Stadt. Physici"</w:instrText>
        <w:fldChar w:fldCharType="separate"/>
      </w:r>
      <w:r/>
      <w:r>
        <w:fldChar w:fldCharType="end"/>
      </w:r>
      <w:r>
        <w:fldChar w:fldCharType="begin"/>
        <w:instrText xml:space="preserve">XE"person:H. D."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XE"person:Mitemanns"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XE"berufsbezeichnung:Stadt- Physicus"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XE"ort:Cansttatt"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XE"person:D. Sanwld"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XE"ort:Nürttl"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XE"ort:Hohen Neuffer Vestung"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0035_A_31_1-0035.jpg</w:t>
        <w:br/>
      </w:r>
      <w:r>
        <w:t xml:space="preserve">original page number: 35</w:t>
        <w:br/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0036_A_31_1-0036.jpg</w:t>
        <w:br/>
      </w:r>
      <w:r>
        <w:t xml:space="preserve">original page number: 36</w:t>
        <w:br/>
      </w:r>
    </w:p>
    <w:p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XE"person:Will. Ludw¬"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XE"person:Schwindeln"</w:instrText>
        <w:fldChar w:fldCharType="separate"/>
      </w:r>
      <w:r/>
      <w:r>
        <w:fldChar w:fldCharType="end"/>
      </w:r>
      <w:r>
        <w:fldChar w:fldCharType="begin"/>
        <w:instrText xml:space="preserve">XE"person:Jerg Mil¬"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XE"person:lern"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: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fldChar w:fldCharType="begin"/>
        <w:instrText xml:space="preserve">XE"berufsbezeichnung:Schlosser"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XE"person:Joh: Georg Bürckmajer"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XE"person:Burgermeister Stadel"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XE"person:meyern"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3</w:t>
      </w:r>
      <w:r>
        <w:rPr/>
        <w:t xml:space="preserve">3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XE"berufsbezeichnung:Oberstwachtmeister"</w:instrText>
        <w:fldChar w:fldCharType="separate"/>
      </w:r>
      <w:r/>
      <w:r>
        <w:fldChar w:fldCharType="end"/>
      </w:r>
      <w:r>
        <w:fldChar w:fldCharType="begin"/>
        <w:instrText xml:space="preserve">XE"person:Oberstwachtmeister Kromp-"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XE"person:holzen"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/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XE"person:Joh. Jacob"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XE"person:Uernahles"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XE"person:Digeln"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/>
      </w:r>
    </w:p>
    <w:p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XE"person:Burgermeister"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fldChar w:fldCharType="begin"/>
        <w:instrText xml:space="preserve">XE"person:Schneider"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XE"person:Schallen"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vogten"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XE"person:Matthes"</w:instrText>
        <w:fldChar w:fldCharType="separate"/>
      </w:r>
      <w:r/>
      <w:r>
        <w:fldChar w:fldCharType="end"/>
      </w:r>
      <w:r>
        <w:fldChar w:fldCharType="begin"/>
        <w:instrText xml:space="preserve">XE"person:Cernherd"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XE"person:digeln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XE"person:H.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XE"person:Heinrich vettiner"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XE"person:Oberst"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XE"person:Wachtmeister Krompholtzen"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XE"berufsbezeichnung:hirschwirth"</w:instrText>
        <w:fldChar w:fldCharType="separate"/>
      </w:r>
      <w:r/>
      <w:r>
        <w:fldChar w:fldCharType="end"/>
      </w:r>
      <w:r>
        <w:fldChar w:fldCharType="begin"/>
        <w:instrText xml:space="preserve">XE"person:hein"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XE"person:rich vettinern"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XE"person:Vogt zu 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XE"person:J. A. Beyer"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Wilhelm gömer"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Filli"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Blankhenhorn"</w:instrText>
        <w:fldChar w:fldCharType="separate"/>
      </w:r>
      <w:r/>
      <w:r>
        <w:fldChar w:fldCharType="end"/>
      </w:r>
      <w:r>
        <w:fldChar w:fldCharType="begin"/>
        <w:instrText xml:space="preserve">XE"person:Jacob Kolles"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XE"person:Wendel Sterr"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J: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0037_A_31_1-0037.jpg</w:t>
        <w:br/>
      </w:r>
      <w:r>
        <w:t xml:space="preserve">original page number: 37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fldChar w:fldCharType="begin"/>
        <w:instrText xml:space="preserve">XE"person:Bur-"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XE"person:germeistern Stadelmajern"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XE"person:Lesser"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XE"ort:BaltzH"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XE"ort:Lensenhl"</w:instrText>
        <w:fldChar w:fldCharType="separate"/>
      </w:r>
      <w:r/>
      <w:r>
        <w:fldChar w:fldCharType="end"/>
      </w:r>
      <w:r>
        <w:fldChar w:fldCharType="begin"/>
        <w:instrText xml:space="preserve">XE"ort:Tisch"</w:instrText>
        <w:fldChar w:fldCharType="separate"/>
      </w:r>
      <w:r/>
      <w:r>
        <w:fldChar w:fldCharType="end"/>
      </w:r>
      <w:r>
        <w:fldChar w:fldCharType="begin"/>
        <w:instrText xml:space="preserve">XE"ort:Kabishäußern"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XE"ort:Grafenbl"</w:instrText>
        <w:fldChar w:fldCharType="separate"/>
      </w:r>
      <w:r/>
      <w:r>
        <w:fldChar w:fldCharType="end"/>
      </w:r>
      <w:r>
        <w:fldChar w:fldCharType="begin"/>
        <w:instrText xml:space="preserve">XE"ort:Gr: u. Kl. Bettl"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XE"berufsbezeichnung:Amtsverwesern"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XE"ort:Frickenh"</w:instrText>
        <w:fldChar w:fldCharType="separate"/>
      </w:r>
      <w:r/>
      <w:r>
        <w:fldChar w:fldCharType="end"/>
      </w:r>
      <w:r>
        <w:fldChar w:fldCharType="begin"/>
        <w:instrText xml:space="preserve">XE"person:Jacob Weber"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XE"person:H. Physico d."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XE"person:Cowold"</w:instrText>
        <w:fldChar w:fldCharType="separate"/>
      </w:r>
      <w:r/>
      <w:r>
        <w:fldChar w:fldCharType="end"/>
      </w:r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XE"ort:Stadt und Amt Neuffen"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XE"berufsbezeichnung:Stadtmagistrat"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XE"berufsbezeichnung:Physico"</w:instrText>
        <w:fldChar w:fldCharType="separate"/>
      </w:r>
      <w:r/>
      <w:r>
        <w:fldChar w:fldCharType="end"/>
      </w:r>
      <w:r>
        <w:fldChar w:fldCharType="begin"/>
        <w:instrText xml:space="preserve">XE"person:Physico Benold"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XE"person:zu Nürttl"</w:instrText>
        <w:fldChar w:fldCharType="separate"/>
      </w:r>
      <w:r/>
      <w:r>
        <w:fldChar w:fldCharType="end"/>
      </w:r>
      <w:r>
        <w:fldChar w:fldCharType="begin"/>
        <w:instrText xml:space="preserve">XE"ort:Nürttl"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XE"person:Burgerml. Stadelmajer"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0038_A_31_1-0038.jpg</w:t>
        <w:br/>
      </w:r>
      <w:r>
        <w:t xml:space="preserve">original page number: 38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XE"person:Schuster"</w:instrText>
        <w:fldChar w:fldCharType="separate"/>
      </w:r>
      <w:r/>
      <w:r>
        <w:fldChar w:fldCharType="end"/>
      </w:r>
      <w:r>
        <w:fldChar w:fldCharType="begin"/>
        <w:instrText xml:space="preserve">XE"person:Schaffner"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XE"person:Nürttl"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XE"ort:Neüffen"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XE"person:Successor D."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XE"person:Langendorf"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D. Weismann"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XE"berufsbezeichnung:Physico"</w:instrText>
        <w:fldChar w:fldCharType="separate"/>
      </w:r>
      <w:r/>
      <w:r>
        <w:fldChar w:fldCharType="end"/>
      </w:r>
      <w:r>
        <w:fldChar w:fldCharType="begin"/>
        <w:instrText xml:space="preserve">XE"person:Herrn Physico zu Nürttl"</w:instrText>
        <w:fldChar w:fldCharType="separate"/>
      </w:r>
      <w:r/>
      <w:r>
        <w:fldChar w:fldCharType="end"/>
      </w:r>
      <w:r>
        <w:fldChar w:fldCharType="begin"/>
        <w:instrText xml:space="preserve">XE"ort:Nürttl"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XE"person:D. Couolc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XE"berufsbezeichnung:Schultheist"</w:instrText>
        <w:fldChar w:fldCharType="separate"/>
      </w:r>
      <w:r/>
      <w:r>
        <w:fldChar w:fldCharType="end"/>
      </w:r>
      <w:r>
        <w:fldChar w:fldCharType="begin"/>
        <w:instrText xml:space="preserve">XE"person:Schultheist Planckenhorn zu Graben"</w:instrText>
        <w:fldChar w:fldCharType="separate"/>
      </w:r>
      <w:r/>
      <w:r>
        <w:fldChar w:fldCharType="end"/>
      </w:r>
      <w:r>
        <w:fldChar w:fldCharType="begin"/>
        <w:instrText xml:space="preserve">XE"ort:Graben"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XE"person:stetten"</w:instrText>
        <w:fldChar w:fldCharType="separate"/>
      </w:r>
      <w:r/>
      <w:r>
        <w:fldChar w:fldCharType="end"/>
      </w:r>
      <w:r>
        <w:fldChar w:fldCharType="begin"/>
        <w:instrText xml:space="preserve">XE"ort:stetten"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XE"ort:Kohl¬"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XE"ort:Gr: Bettl"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;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XE"ort:Großen bettl"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XE"ort:Gr. Bettl"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0039_A_31_1-0039.jpg</w:t>
        <w:br/>
      </w:r>
      <w:r>
        <w:t xml:space="preserve">original page number: 39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/>
      </w:r>
      <w:br/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XE"berufsbezeichnung:Commandant"</w:instrText>
        <w:fldChar w:fldCharType="separate"/>
      </w:r>
      <w:r/>
      <w:r>
        <w:fldChar w:fldCharType="end"/>
      </w:r>
      <w:r>
        <w:fldChar w:fldCharType="begin"/>
        <w:instrText xml:space="preserve">XE"person:Commandant"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</w:p>
    <w:p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Georg Wendel Sterren"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XE"person:oh. melchior Sautter"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XE"person:Joh: Stringen"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/>
      </w:r>
    </w:p>
    <w:p>
      <w:br w:type="page"/>
    </w:p>
    <w:p>
      <w:r>
        <w:t xml:space="preserve">image name: 0040_A_31_1-0040.jpg</w:t>
        <w:br/>
      </w:r>
      <w:r>
        <w:t xml:space="preserve">original page number: 40</w:t>
        <w:br/>
      </w:r>
    </w:p>
    <w:p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XE"person:Comssariy Krigers"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br/>
      <w:r>
        <w:fldChar w:fldCharType="begin"/>
        <w:instrText xml:space="preserve">XE"person:zu Stuttgl"</w:instrText>
        <w:fldChar w:fldCharType="separate"/>
      </w:r>
      <w:r/>
      <w:r>
        <w:fldChar w:fldCharType="end"/>
      </w:r>
      <w:r>
        <w:fldChar w:fldCharType="begin"/>
        <w:instrText xml:space="preserve">XE"ort:tuttgl"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XE"person:Vogt zu Neuffen"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XE"person:Jerg Schnitzler"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XE"person:Matthes lepplen"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XE"person:Fridich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wilhelm gömer"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Vogten Joh. Adam beyer"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XE"person:Bürgermeistern Stadel"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XE"person:meyern"</w:instrText>
        <w:fldChar w:fldCharType="separate"/>
      </w:r>
      <w:r/>
      <w:r>
        <w:fldChar w:fldCharType="end"/>
      </w:r>
      <w:r>
        <w:fldChar w:fldCharType="begin"/>
        <w:instrText xml:space="preserve">XE"person:Lessen"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XE"person:Gömern"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XE"person:döblers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XE"person:Planken"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XE"ort:Grabenstet"</w:instrText>
        <w:fldChar w:fldCharType="separate"/>
      </w:r>
      <w:r/>
      <w:r>
        <w:fldChar w:fldCharType="end"/>
      </w:r>
      <w:r>
        <w:fldChar w:fldCharType="begin"/>
        <w:instrText xml:space="preserve">XE"person:Horns von Grabenstetl"</w:instrText>
        <w:fldChar w:fldCharType="separate"/>
      </w:r>
      <w:r/>
      <w:r>
        <w:fldChar w:fldCharType="end"/>
      </w:r>
      <w:r>
        <w:fldChar w:fldCharType="begin"/>
        <w:instrText xml:space="preserve">XE"person:Hentzlers"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XE"person:von Kr: Betl"</w:instrText>
        <w:fldChar w:fldCharType="separate"/>
      </w:r>
      <w:r/>
      <w:r>
        <w:fldChar w:fldCharType="end"/>
      </w:r>
      <w:r>
        <w:fldChar w:fldCharType="begin"/>
        <w:instrText xml:space="preserve">XE"ort:Kr: Betl"</w:instrText>
        <w:fldChar w:fldCharType="separate"/>
      </w:r>
      <w:r/>
      <w:r>
        <w:fldChar w:fldCharType="end"/>
      </w:r>
      <w:r>
        <w:fldChar w:fldCharType="begin"/>
        <w:instrText xml:space="preserve">XE"person:Eberlens von"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XE"person:Kohlbl"</w:instrText>
        <w:fldChar w:fldCharType="separate"/>
      </w:r>
      <w:r/>
      <w:r>
        <w:fldChar w:fldCharType="end"/>
      </w:r>
      <w:r>
        <w:fldChar w:fldCharType="begin"/>
        <w:instrText xml:space="preserve">XE"ort:Kohlbl"</w:instrText>
        <w:fldChar w:fldCharType="separate"/>
      </w:r>
      <w:r/>
      <w:r>
        <w:fldChar w:fldCharType="end"/>
      </w:r>
      <w:r>
        <w:fldChar w:fldCharType="begin"/>
        <w:instrText xml:space="preserve">XE"person:Capplens von Lensenhl"</w:instrText>
        <w:fldChar w:fldCharType="separate"/>
      </w:r>
      <w:r/>
      <w:r>
        <w:fldChar w:fldCharType="end"/>
      </w:r>
      <w:r>
        <w:fldChar w:fldCharType="begin"/>
        <w:instrText xml:space="preserve">XE"ort:Lensenhl"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XE"person:thüringers von Grafenberg"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XE"ort:BaltzH"</w:instrText>
        <w:fldChar w:fldCharType="separate"/>
      </w:r>
      <w:r/>
      <w:r>
        <w:fldChar w:fldCharType="end"/>
      </w:r>
      <w:r>
        <w:fldChar w:fldCharType="begin"/>
        <w:instrText xml:space="preserve">XE"ort:Kl. Bettl"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XE"ort:tischl"</w:instrText>
        <w:fldChar w:fldCharType="separate"/>
      </w:r>
      <w:r/>
      <w:r>
        <w:fldChar w:fldCharType="end"/>
      </w:r>
      <w:r>
        <w:fldChar w:fldCharType="begin"/>
        <w:instrText xml:space="preserve">XE"ort:Kabish"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XE"person:Printz Heinrich Friderich"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br/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0041_A_31_1-0041.jpg</w:t>
        <w:br/>
      </w:r>
      <w:r>
        <w:t xml:space="preserve">original page number: 41</w:t>
        <w:br/>
      </w:r>
    </w:p>
    <w:p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XE"ort:Mömppelgart"</w:instrText>
        <w:fldChar w:fldCharType="separate"/>
      </w:r>
      <w:r/>
      <w:r>
        <w:fldChar w:fldCharType="end"/>
      </w:r>
      <w:r>
        <w:fldChar w:fldCharType="begin"/>
        <w:instrText xml:space="preserve">XE"ort:Weiltingen"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ö</w:t>
      </w:r>
      <w:r>
        <w:rPr/>
        <w:t xml:space="preserve">m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XE"ort:Preutz"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f</w:t>
      </w:r>
      <w:r>
        <w:rPr/>
        <w:t xml:space="preserve">f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fldChar w:fldCharType="begin"/>
        <w:instrText xml:space="preserve">XE"person:Schultheißt Laderer vom Weyler"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Mühlbühlern"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-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XE"ort:Schorndorff"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XE"ort:Schorndorff"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XE"person:Martin Langer"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0042_A_31_1-0042.jpg</w:t>
        <w:br/>
      </w:r>
      <w:r>
        <w:t xml:space="preserve">original page number: 42</w:t>
        <w:br/>
      </w:r>
    </w:p>
    <w:p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XE"berufsbezeichnung:Zimmermann"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k</w:t>
      </w:r>
      <w:r>
        <w:rPr/>
        <w:t xml:space="preserve">: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XE"berufsbezeichnung:Pflegerin"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XE"ort:Wolffschlugen"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§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XE"person:willbald Wachtern"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XE"ort:Dettingen"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y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Georg Kraußen"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XE"berufsbezeichnung:Nagelschmid"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otten von Eberspach"</w:instrText>
        <w:fldChar w:fldCharType="separate"/>
      </w:r>
      <w:r/>
      <w:r>
        <w:fldChar w:fldCharType="end"/>
      </w:r>
      <w:r>
        <w:fldChar w:fldCharType="begin"/>
        <w:instrText xml:space="preserve">XE"ort:Eberspach"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XE"berufsbezeichnung:Nagelschmid"</w:instrText>
        <w:fldChar w:fldCharType="separate"/>
      </w:r>
      <w:r/>
      <w:r>
        <w:fldChar w:fldCharType="end"/>
      </w:r>
      <w:r>
        <w:fldChar w:fldCharType="begin"/>
        <w:instrText xml:space="preserve">XE"person:Nagelschmid Kraußen"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XE"berufsbezeichnung:Sibmacher"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Knauern"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XE"berufsbezeichnung:Soldaten"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XE"ort:Grabenstett"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XE"person:Vogten"</w:instrText>
        <w:fldChar w:fldCharType="separate"/>
      </w:r>
      <w:r/>
      <w:r>
        <w:fldChar w:fldCharType="end"/>
      </w:r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x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Vogten"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XE"person:Stattschreibern Grosten"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</w:p>
    <w:p>
      <w:br w:type="page"/>
    </w:p>
    <w:p>
      <w:r>
        <w:t xml:space="preserve">image name: 0043_A_31_1-0043.jpg</w:t>
        <w:br/>
      </w:r>
      <w:r>
        <w:t xml:space="preserve">original page number: 43</w:t>
        <w:br/>
      </w:r>
    </w:p>
    <w:p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XE"person:Vogt zu Neufen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XE"person:GM Stadelnmayer"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XE"person:Vogten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XE"person:Stadelmäyern"</w:instrText>
        <w:fldChar w:fldCharType="separate"/>
      </w:r>
      <w:r/>
      <w:r>
        <w:fldChar w:fldCharType="end"/>
      </w:r>
      <w:r>
        <w:fldChar w:fldCharType="begin"/>
        <w:instrText xml:space="preserve">XE"person:hossen"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XE"person:Peter hossen"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XE"ort:Frickenhäußer"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Deputato"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-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0044_A_31_1-0044.jpg</w:t>
        <w:br/>
      </w:r>
      <w:r>
        <w:t xml:space="preserve">original page number: 44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Vogten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XE"person:Stadelmajern"</w:instrText>
        <w:fldChar w:fldCharType="separate"/>
      </w:r>
      <w:r/>
      <w:r>
        <w:fldChar w:fldCharType="end"/>
      </w:r>
      <w:r>
        <w:fldChar w:fldCharType="begin"/>
        <w:instrText xml:space="preserve">XE"person:hossen"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XE"ort:fricken,"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XE"ort:haußen"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XE"person:Sr. Hfrstl. Durchl. Un¬"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XE"person:ser Gdgster Landes-Fürst"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XE"person:Herrn Netzer"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XE"berufsbezeichnung:Cavallerie"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XE"berufsbezeichnung:Husaren"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l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0045_A_31_1-0045.jpg</w:t>
        <w:br/>
      </w:r>
      <w:r>
        <w:t xml:space="preserve">original page number: 45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XE"person:Stadelmajer"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XE"person:Christoph Häss"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klas"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 Adam Plankhenhon"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Gerg hertler"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XE"person:Mattheis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Noller."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XE"person:Stadelmajer"</w:instrText>
        <w:fldChar w:fldCharType="separate"/>
      </w:r>
      <w:r/>
      <w:r>
        <w:fldChar w:fldCharType="end"/>
      </w:r>
      <w:r>
        <w:fldChar w:fldCharType="begin"/>
        <w:instrText xml:space="preserve">XE"person:Lessen"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XE"person:berger"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XE"berufsbezeichnung:Obristhofmeister"</w:instrText>
        <w:fldChar w:fldCharType="separate"/>
      </w:r>
      <w:r/>
      <w:r>
        <w:fldChar w:fldCharType="end"/>
      </w:r>
      <w:r>
        <w:fldChar w:fldCharType="begin"/>
        <w:instrText xml:space="preserve">XE"person:Obristhofmeister"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XE"person:Grafen von Gravenit"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w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§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0046_A_31_1-0046.jpg</w:t>
        <w:br/>
      </w:r>
      <w:r>
        <w:t xml:space="preserve">original page number: 46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fldChar w:fldCharType="begin"/>
        <w:instrText xml:space="preserve">XE"ort:KirchHl"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XE"person:Hrrn Vogtin"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w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XE"person:Schmindin"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x</w:t>
      </w:r>
      <w:r>
        <w:rPr/>
        <w:t xml:space="preserve"/>
      </w:r>
    </w:p>
    <w:p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XE"person:Stadelmeyer"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XE"person:Amts¬"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XE"person:pfleger Seybolden"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XE"person:amtspfleger Seybolden"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 Laiblen von Nürttingen"</w:instrText>
        <w:fldChar w:fldCharType="separate"/>
      </w:r>
      <w:r/>
      <w:r>
        <w:fldChar w:fldCharType="end"/>
      </w:r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XE"person:Johannes Wisendangel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XE"person:Tobias Haugen"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XE"person:Matthes Sauttern"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/>
      </w:r>
      <w:br/>
      <w:r>
        <w:rPr/>
        <w:t xml:space="preserve">5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0047_A_31_1-0047.jpg</w:t>
        <w:br/>
      </w:r>
      <w:r>
        <w:t xml:space="preserve">original page number: 47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fldChar w:fldCharType="begin"/>
        <w:instrText xml:space="preserve">XE"person:Lessen"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XE"person:klingern"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XE"ort:Fricken
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XE"ort:haußer"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XE"person:Jacob Weber"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XE"berufsbezeichnung:Zimmermann"</w:instrText>
        <w:fldChar w:fldCharType="separate"/>
      </w:r>
      <w:r/>
      <w:r>
        <w:fldChar w:fldCharType="end"/>
      </w:r>
      <w:r>
        <w:fldChar w:fldCharType="begin"/>
        <w:instrText xml:space="preserve">XE"person:Johannes"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XE"person:Branden"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-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 Peter Hoßen"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 Christoph Schwindeln"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XE"ort:asperg"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XE"person:Niclaus München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fldChar w:fldCharType="begin"/>
        <w:instrText xml:space="preserve">XE"person:Willibald Wachtern"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Branden"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XE"person:Leonhardt digeln"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/>
      </w:r>
    </w:p>
    <w:p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XE"ort:Metzingen"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XE"berufsbezeichnung:glaser"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XE"berufsbezeichnung:Schreiner"</w:instrText>
        <w:fldChar w:fldCharType="separate"/>
      </w:r>
      <w:r/>
      <w:r>
        <w:fldChar w:fldCharType="end"/>
      </w:r>
      <w:r>
        <w:fldChar w:fldCharType="begin"/>
        <w:instrText xml:space="preserve">XE"person:Johann Peter"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XE"person:Johannes Branden"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Wachtern"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Conrad Schunden"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 Georg Kraußen"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Ebner"</w:instrText>
        <w:fldChar w:fldCharType="separate"/>
      </w:r>
      <w:r/>
      <w:r>
        <w:fldChar w:fldCharType="end"/>
      </w:r>
      <w:r>
        <w:fldChar w:fldCharType="begin"/>
        <w:instrText xml:space="preserve">XE"berufsbezeichnung:obermüllern"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ū</w:t>
      </w:r>
      <w:r>
        <w:rPr/>
        <w:t xml:space="preserve">ū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XE"person:Hannß Jerg Krausen"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b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XE"person:Jacob Knauer"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Jacob Rosenbaūren"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ū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XE"person:Saltburgischer Emigranten"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Kraußen"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XE"berufsbezeichnung:Metzger"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/>
      </w:r>
    </w:p>
    <w:p>
      <w:br w:type="page"/>
    </w:p>
    <w:p>
      <w:r>
        <w:t xml:space="preserve">image name: 0048_A_31_1-0048.jpg</w:t>
        <w:br/>
      </w:r>
      <w:r>
        <w:t xml:space="preserve">original page number: 48</w:t>
        <w:br/>
      </w:r>
    </w:p>
    <w:p>
      <w:r>
        <w:fldChar w:fldCharType="begin"/>
        <w:instrText xml:space="preserve">XE"ort:Vestung h. Neuffen"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XE"person:Lieutl."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XE"person:Öttinger"</w:instrText>
        <w:fldChar w:fldCharType="separate"/>
      </w:r>
      <w:r/>
      <w:r>
        <w:fldChar w:fldCharType="end"/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Krohmern"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"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Throbald"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br/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XE"person:Niclaus Müchen"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Wisendangeln"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XE"person:Michel müchenfußen"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 Conrad Springen"</w:instrText>
        <w:fldChar w:fldCharType="separate"/>
      </w:r>
      <w:r/>
      <w:r>
        <w:fldChar w:fldCharType="end"/>
      </w:r>
      <w:r>
        <w:fldChar w:fldCharType="begin"/>
        <w:instrText xml:space="preserve">XE"berufsbezeichnung:handels"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XE"berufsbezeichnung:man"</w:instrText>
        <w:fldChar w:fldCharType="separate"/>
      </w:r>
      <w:r/>
      <w:r>
        <w:fldChar w:fldCharType="end"/>
      </w:r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 Jacob Großen"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 Jacob Hegern"</w:instrText>
        <w:fldChar w:fldCharType="separate"/>
      </w:r>
      <w:r/>
      <w:r>
        <w:fldChar w:fldCharType="end"/>
      </w:r>
      <w:r>
        <w:fldChar w:fldCharType="begin"/>
        <w:instrText xml:space="preserve">XE"berufsbezeichnung:Haußschnei¬"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XE"berufsbezeichnung:der"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XE"person:Daniel benjanin Labern"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XE"person:Stadtschreiber Frosten"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Georg Birkhmeyer"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XE"ort:Vöstung"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XE"ort:hohen neuffen"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XE"person:frau vogtin"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XE"person:Schmidin"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XE"person:Gräfen von Graevenit"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0049_A_31_1-0049.jpg</w:t>
        <w:br/>
      </w:r>
      <w:r>
        <w:t xml:space="preserve">original page number: 49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XE"berufsbezeichnung:Köster"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 frau vögtin"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XE"person:frau Petentin"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XE"person:Johan Adam Plackhohe"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XE"person:Hanß Jerg hartzler"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Lösser"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Eling"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XE"person:Matthes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XE"person:friedich thinger"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0050_A_31_1-0050.jpg</w:t>
        <w:br/>
      </w:r>
      <w:r>
        <w:t xml:space="preserve">original page number: 50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XE"person:Herren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XE"person:Stadelmajer"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XE"person:Joh. Peter 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XE"ort:stetter"</w:instrText>
        <w:fldChar w:fldCharType="separate"/>
      </w:r>
      <w:r/>
      <w:r>
        <w:fldChar w:fldCharType="end"/>
      </w:r>
      <w:r>
        <w:fldChar w:fldCharType="begin"/>
        <w:instrText xml:space="preserve">XE"ort:Frikenhäußer"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XE"ort:Balzholtz 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 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Weber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XE"ort:Böb-"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XE"ort:lingen"</w:instrText>
        <w:fldChar w:fldCharType="separate"/>
      </w:r>
      <w:r/>
      <w:r>
        <w:fldChar w:fldCharType="end"/>
      </w:r>
      <w:r>
        <w:fldChar w:fldCharType="begin"/>
        <w:instrText xml:space="preserve">XE"ort:Herrenberg 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XE"person:Amtspfleger Sey¬"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XE"person:bold"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XE"ort:böblingn"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XE"ort:Waldenbuch"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fldChar w:fldCharType="begin"/>
        <w:instrText xml:space="preserve">XE"ort:Blaubeur"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4</w:t>
      </w:r>
      <w:r>
        <w:rPr/>
        <w:t xml:space="preserve">7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XE"ort:Böbling 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XE"ort:Nürt"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XE"ort:ting"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n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XE"berufsbezeichnung:Stadt¬"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XE"berufsbezeichnung:schreiber"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0051_A_31_1-0051.jpg</w:t>
        <w:br/>
      </w:r>
      <w:r>
        <w:t xml:space="preserve">original page number: 51</w:t>
        <w:br/>
      </w:r>
    </w:p>
    <w:p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XE"ort:Böblinger"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XE"ort:Schorndorff"</w:instrText>
        <w:fldChar w:fldCharType="separate"/>
      </w:r>
      <w:r/>
      <w:r>
        <w:fldChar w:fldCharType="end"/>
      </w:r>
      <w:r>
        <w:fldChar w:fldCharType="begin"/>
        <w:instrText xml:space="preserve">XE"ort:Cantstatt"</w:instrText>
        <w:fldChar w:fldCharType="separate"/>
      </w:r>
      <w:r/>
      <w:r>
        <w:fldChar w:fldCharType="end"/>
      </w:r>
      <w:r>
        <w:fldChar w:fldCharType="begin"/>
        <w:instrText xml:space="preserve">XE"ort:Göppl."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XE"ort:Adelberg"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XE"ort:Waiblingen"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XE"ort:Wennenden"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f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ü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w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0052_A_31_1-0052.jpg</w:t>
        <w:br/>
      </w:r>
      <w:r>
        <w:t xml:space="preserve">original page number: 52</w:t>
        <w:br/>
      </w:r>
    </w:p>
    <w:p>
      <w:r>
        <w:rPr/>
        <w:t xml:space="preserve">9</w:t>
      </w:r>
      <w:r>
        <w:rPr/>
        <w:t xml:space="preserve"/>
      </w:r>
      <w:br/>
      <w:r>
        <w:fldChar w:fldCharType="begin"/>
        <w:instrText xml:space="preserve">XE"person:Herr Vogt beyer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br/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XE"person:H. Vogt"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XE"person:Amtspflegen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XE"person:Vogt zu Neuff,"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H/Töss"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/</w:t>
      </w:r>
      <w:r>
        <w:rPr/>
        <w:t xml:space="preserve">T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Staiger"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Geog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XE"person:Mattheis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0053_A_31_1-0053.jpg</w:t>
        <w:br/>
      </w:r>
      <w:r>
        <w:t xml:space="preserve">original page number: 53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ÿ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Vogten Beyern"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XE"person:Lesser"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XE"person:Jacob klingen"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XE"ort:Frikenh"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XE"ort:Kl. Bettl"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Weber"</w:instrText>
        <w:fldChar w:fldCharType="separate"/>
      </w:r>
      <w:r/>
      <w:r>
        <w:fldChar w:fldCharType="end"/>
      </w:r>
      <w:r>
        <w:fldChar w:fldCharType="begin"/>
        <w:instrText xml:space="preserve">XE"person:Christoph"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XE"person:Heinrich"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
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fldChar w:fldCharType="begin"/>
        <w:instrText xml:space="preserve">XE"person:Printzen von Brüssel"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XE"person:ErbPrintzen"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XE"person:Herrn Erbkrintzen"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/>
      </w:r>
      <w:br/>
      <w:r>
        <w:rPr/>
        <w:t xml:space="preserve">3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</w:p>
    <w:p>
      <w:br w:type="page"/>
    </w:p>
    <w:p>
      <w:r>
        <w:t xml:space="preserve">image name: 0054_A_31_1-0054.jpg</w:t>
        <w:br/>
      </w:r>
      <w:r>
        <w:t xml:space="preserve">original page number: 54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XE"person:Stadelmajer"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von Blankhehorn"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XE"person:Hans Gerg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XE"person:Matthais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Luofaug"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XE"person:Chriest. J Heinrich"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vogten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XE"person:Heßen"</w:instrText>
        <w:fldChar w:fldCharType="separate"/>
      </w:r>
      <w:r/>
      <w:r>
        <w:fldChar w:fldCharType="end"/>
      </w:r>
      <w:r>
        <w:fldChar w:fldCharType="begin"/>
        <w:instrText xml:space="preserve">XE"person:Stadel"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XE"person:meyern"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XE"person:Joh. Peter Hoßen"</w:instrText>
        <w:fldChar w:fldCharType="separate"/>
      </w:r>
      <w:r/>
      <w:r>
        <w:fldChar w:fldCharType="end"/>
      </w:r>
      <w:r>
        <w:fldChar w:fldCharType="begin"/>
        <w:instrText xml:space="preserve">XE"ort:Neuf¬"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XE"ort:Kabißh"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Coster"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2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ß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</w:p>
    <w:p>
      <w:br w:type="page"/>
    </w:p>
    <w:p>
      <w:r>
        <w:t xml:space="preserve">image name: 0055_A_31_1-0055.jpg</w:t>
        <w:br/>
      </w:r>
      <w:r>
        <w:t xml:space="preserve">original page number: 55</w:t>
        <w:br/>
      </w:r>
    </w:p>
    <w:p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ß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br/>
      <w:r>
        <w:fldChar w:fldCharType="begin"/>
        <w:instrText xml:space="preserve">XE"person:Jerg"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XE"person:Euge: Dragoner"</w:instrText>
        <w:fldChar w:fldCharType="separate"/>
      </w:r>
      <w:r/>
      <w:r>
        <w:fldChar w:fldCharType="end"/>
      </w:r>
      <w:r>
        <w:fldChar w:fldCharType="begin"/>
        <w:instrText xml:space="preserve">XE"person:An¬"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XE"person:tonio von Laub"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XE"person:General des Printz¬"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XE"person:Eugl. Drag. Reg"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Kea¬"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XE"person:H. vogt"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XE"person:Beitel"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2</w:t>
      </w:r>
      <w:r>
        <w:rPr/>
        <w:t xml:space="preserve"/>
      </w:r>
    </w:p>
    <w:p/>
    <w:p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3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0056_A_31_1-0056.jpg</w:t>
        <w:br/>
      </w:r>
      <w:r>
        <w:t xml:space="preserve">original page number: 56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XE"person:General Krieger"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XE"ort:Kirchh"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XE"ort:Neuffer"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XE"ort:Beurer"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</w:p>
    <w:p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XE"ort:Kirchhl"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0057_A_31_1-0057.jpg</w:t>
        <w:br/>
      </w:r>
      <w:r>
        <w:t xml:space="preserve">original page number: 57</w:t>
        <w:br/>
      </w:r>
    </w:p>
    <w:p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K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XE"person:verw: Hr. Stadtschreiberen Dizin¬"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XE"person:gerin"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</w:p>
    <w:p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n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XE"person:GM Stadelmajer"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XE"person:Christan p. Höst"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Blonkhenhorn"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Gerg hentzer"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Georg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XE"person:Matthens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0058_A_31_1-0058.jpg</w:t>
        <w:br/>
      </w:r>
      <w:r>
        <w:t xml:space="preserve">original page number: 58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XE"person:Hrrn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XE"person:Stadelmaiern"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XE"person:Lessen"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XE"person:Hr Klinger"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h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0059_A_31_1-0059.jpg</w:t>
        <w:br/>
      </w:r>
      <w:r>
        <w:t xml:space="preserve">original page number: 59</w:t>
        <w:br/>
      </w:r>
    </w:p>
    <w:p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XE"ort:Münsingen"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XE"ort:Ludwigsburg"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3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3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XE"person:Peter Brankhen"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y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XE"person:Heinrich Vettinern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XE"person:Hermann Nufern"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XE"ort:Münsing"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XE"person:Ebel"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</w:p>
    <w:p>
      <w:br w:type="page"/>
    </w:p>
    <w:p>
      <w:r>
        <w:t xml:space="preserve">image name: 0060_A_31_1-0060.jpg</w:t>
        <w:br/>
      </w:r>
      <w:r>
        <w:t xml:space="preserve">original page number: 60</w:t>
        <w:br/>
      </w:r>
    </w:p>
    <w:p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br/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Neufen,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f.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Klinger"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Gerg hantzler"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XE"person:Matthers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 Vogt Beyer"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XE"person:Stadelmajern"</w:instrText>
        <w:fldChar w:fldCharType="separate"/>
      </w:r>
      <w:r/>
      <w:r>
        <w:fldChar w:fldCharType="end"/>
      </w:r>
      <w:r>
        <w:fldChar w:fldCharType="begin"/>
        <w:instrText xml:space="preserve">XE"person:Lessen"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XE"person:Drchl. Printz"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XE"person:Heinrich Fridericht"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0061_A_31_1-0061.jpg</w:t>
        <w:br/>
      </w:r>
      <w:r>
        <w:t xml:space="preserve">original page number: 61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3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6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XE"person:Printz"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br/>
      <w:r>
        <w:fldChar w:fldCharType="begin"/>
        <w:instrText xml:space="preserve">XE"person:Heinrich Friderich"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0062_A_31_1-0062.jpg</w:t>
        <w:br/>
      </w:r>
      <w:r>
        <w:t xml:space="preserve">original page number: 62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XE"ort:Böblingen"</w:instrText>
        <w:fldChar w:fldCharType="separate"/>
      </w:r>
      <w:r/>
      <w:r>
        <w:fldChar w:fldCharType="end"/>
      </w:r>
      <w:r>
        <w:fldChar w:fldCharType="begin"/>
        <w:instrText xml:space="preserve">XE"ort:Herrenberg"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 </w:t>
      </w:r>
      <w:r>
        <w:rPr/>
        <w:t xml:space="preserve"> </w:t>
      </w:r>
      <w:r>
        <w:rPr/>
        <w:t xml:space="preserve"> 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p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br/>
      <w:r>
        <w:fldChar w:fldCharType="begin"/>
        <w:instrText xml:space="preserve">XE"person:Joh: Peter Logen"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XE"person:Jacob Stollen"</w:instrText>
        <w:fldChar w:fldCharType="separate"/>
      </w:r>
      <w:r/>
      <w:r>
        <w:fldChar w:fldCharType="end"/>
      </w:r>
      <w:r>
        <w:rPr/>
        <w:t xml:space="preserve"> 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XE"person:Joh."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Meyer"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fidhern"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XE"person:Josias Eberlen"</w:instrText>
        <w:fldChar w:fldCharType="separate"/>
      </w:r>
      <w:r/>
      <w:r>
        <w:fldChar w:fldCharType="end"/>
      </w:r>
      <w:r>
        <w:fldChar w:fldCharType="begin"/>
        <w:instrText xml:space="preserve">XE"berufsbezeichnung:Hafner"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vachter"</w:instrText>
        <w:fldChar w:fldCharType="separate"/>
      </w:r>
      <w:r/>
      <w:r>
        <w:fldChar w:fldCharType="end"/>
      </w:r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Schallen"</w:instrText>
        <w:fldChar w:fldCharType="separate"/>
      </w:r>
      <w:r/>
      <w:r>
        <w:fldChar w:fldCharType="end"/>
      </w:r>
      <w:r>
        <w:fldChar w:fldCharType="begin"/>
        <w:instrText xml:space="preserve">XE"person:Hannß"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XE"person:Jeog München"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Buchshöfel"</w:instrText>
        <w:fldChar w:fldCharType="separate"/>
      </w:r>
      <w:r/>
      <w:r>
        <w:fldChar w:fldCharType="end"/>
      </w:r>
      <w:r>
        <w:fldChar w:fldCharType="begin"/>
        <w:instrText xml:space="preserve">XE"berufsbezeichnung:Buchbinder"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XE"ort:beüren"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Wachtern"</w:instrText>
        <w:fldChar w:fldCharType="separate"/>
      </w:r>
      <w:r/>
      <w:r>
        <w:fldChar w:fldCharType="end"/>
      </w:r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XE"person:Hannß Jerg Kollen"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XE"person:Heinrich Rettinern"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XE"person:Hannß Marten Sausern"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XE"person:Plankenhorn"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XE"person:Gra-"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0063_A_31_1-0063.jpg</w:t>
        <w:br/>
      </w:r>
      <w:r>
        <w:t xml:space="preserve">original page number: 63</w:t>
        <w:br/>
      </w:r>
    </w:p>
    <w:p>
      <w:r>
        <w:rPr/>
        <w:t xml:space="preserve">W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XE"ort:Neüffen"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XE"person:Christoph.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Blankhenhon"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XE"person:Mattheis luggler"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Thurger"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Naller"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XE"person:Stallelmayern"</w:instrText>
        <w:fldChar w:fldCharType="separate"/>
      </w:r>
      <w:r/>
      <w:r>
        <w:fldChar w:fldCharType="end"/>
      </w:r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XE"person:Johann Jacob Klingen"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XE"berufsbezeichnung:Ober-officier"</w:instrText>
        <w:fldChar w:fldCharType="separate"/>
      </w:r>
      <w:r/>
      <w:r>
        <w:fldChar w:fldCharType="end"/>
      </w:r>
      <w:r>
        <w:fldChar w:fldCharType="begin"/>
        <w:instrText xml:space="preserve">XE"person:Ober-officiers frey"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XE"berufsbezeichnung:Haubtmann"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XE"berufsbezeichnung:Lieut"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XE"person:Fr: Sterein"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XE"person:Herrn Haubtmann"</w:instrText>
        <w:fldChar w:fldCharType="separate"/>
      </w:r>
      <w:r/>
      <w:r>
        <w:fldChar w:fldCharType="end"/>
      </w:r>
      <w:r>
        <w:fldChar w:fldCharType="begin"/>
        <w:instrText xml:space="preserve">XE"berufsbezeichnung:Haubtmann"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XE"person:von Schlotheim"</w:instrText>
        <w:fldChar w:fldCharType="separate"/>
      </w:r>
      <w:r/>
      <w:r>
        <w:fldChar w:fldCharType="end"/>
      </w:r>
      <w:r>
        <w:fldChar w:fldCharType="begin"/>
        <w:instrText xml:space="preserve">XE"ort:Schlotheim"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XE"berufsbezeichnung:Lieut"</w:instrText>
        <w:fldChar w:fldCharType="separate"/>
      </w:r>
      <w:r/>
      <w:r>
        <w:fldChar w:fldCharType="end"/>
      </w:r>
      <w:r>
        <w:fldChar w:fldCharType="begin"/>
        <w:instrText xml:space="preserve">XE"person:Lieut: von Templing"</w:instrText>
        <w:fldChar w:fldCharType="separate"/>
      </w:r>
      <w:r/>
      <w:r>
        <w:fldChar w:fldCharType="end"/>
      </w:r>
      <w:r>
        <w:fldChar w:fldCharType="begin"/>
        <w:instrText xml:space="preserve">XE"ort:Templing"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XE"berufsbezeichnung:Haubtmann"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XE"berufsbezeichnung: Lieutenant"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XE"berufsbezeichnung:Fähnrich"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XE"person:Amtspflerger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0064_A_31_1-0064.jpg</w:t>
        <w:br/>
      </w:r>
      <w:r>
        <w:t xml:space="preserve">original page number: 64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XE"person:Chri¬"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XE"person:stoph Hosen"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z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/>
      </w:r>
      <w:br/>
      <w:r>
        <w:rPr/>
        <w:t xml:space="preserve">0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/>
      </w:r>
      <w:br/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3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</w:p>
    <w:p>
      <w:r>
        <w:rPr/>
        <w:t xml:space="preserve">6</w:t>
      </w:r>
      <w:r>
        <w:rPr/>
        <w:t xml:space="preserve">1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3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Länder-"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XE"berufsbezeichnung: Forstmeister"</w:instrText>
        <w:fldChar w:fldCharType="separate"/>
      </w:r>
      <w:r/>
      <w:r>
        <w:fldChar w:fldCharType="end"/>
      </w:r>
      <w:r>
        <w:fldChar w:fldCharType="begin"/>
        <w:instrText xml:space="preserve">XE"person:Herr und Forstmeister zu Urach"</w:instrText>
        <w:fldChar w:fldCharType="separate"/>
      </w:r>
      <w:r/>
      <w:r>
        <w:fldChar w:fldCharType="end"/>
      </w:r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XE"ort:Stad Urach"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0065_A_31_1-0065.jpg</w:t>
        <w:br/>
      </w:r>
      <w:r>
        <w:t xml:space="preserve">original page number: 65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XE"person:Martin längen"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XE"ort:Vestung hohenneuffen"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</w:p>
    <w:p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XE"ort:vestung hohenNeufe"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XE"person:Martin Lengen"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XE"berufsbezeichnung:Stattschreiber"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XE"person:GeorgMathes¬"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XE"person:Matthais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Georg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0066_A_31_1-0066.jpg</w:t>
        <w:br/>
      </w:r>
      <w:r>
        <w:t xml:space="preserve">original page number: 66</w:t>
        <w:br/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 vogten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fldChar w:fldCharType="begin"/>
        <w:instrText xml:space="preserve">XE"person:Hossen"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Joh. Weber"</w:instrText>
        <w:fldChar w:fldCharType="separate"/>
      </w:r>
      <w:r/>
      <w:r>
        <w:fldChar w:fldCharType="end"/>
      </w:r>
      <w:r>
        <w:fldChar w:fldCharType="begin"/>
        <w:instrText xml:space="preserve">XE"person:Hossen"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br/>
      <w:r>
        <w:fldChar w:fldCharType="begin"/>
        <w:instrText xml:space="preserve">XE"ort:Grafen¬"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XE"person:Jacob"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XE"person:Buchmann"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XE"person:Vogt beyer zu Neuffen"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>
          <w:strike w:val="true"/>
        </w:rPr>
        <w:t xml:space="preserve">i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h</w:t>
      </w:r>
      <w:r>
        <w:rPr>
          <w:strike w:val="true"/>
        </w:rPr>
        <w:t xml:space="preserve">w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m</w:t>
      </w:r>
      <w:r>
        <w:rPr>
          <w:strike w:val="true"/>
        </w:rPr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XE"person:Gdgster"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XE"person:Fürst"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ü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0067_A_31_1-0067.jpg</w:t>
        <w:br/>
      </w:r>
      <w:r>
        <w:t xml:space="preserve">original page number: 67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XE"person:Landsfürsten"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/>
      </w:r>
    </w:p>
    <w:p>
      <w:br w:type="page"/>
    </w:p>
    <w:p>
      <w:r>
        <w:t xml:space="preserve">image name: 0068_A_31_1-0068.jpg</w:t>
        <w:br/>
      </w:r>
      <w:r>
        <w:t xml:space="preserve">original page number: 68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ü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XE"berufsbezeichnung:Deputirte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XE"berufsbezeichnung:Bürgermestern"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häss"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XE"berufsbezeichnung:Richter"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ndte"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XE"person:hoh auß delera"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XE"person:Matthais legzlen"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bacheng"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XE"person:Hanß Jerg hentzen"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0069_A_31_1-0069.jpg</w:t>
        <w:br/>
      </w:r>
      <w:r>
        <w:t xml:space="preserve">original page number: 69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XE"person:Stadelmajer"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XE"person:Lessen"</w:instrText>
        <w:fldChar w:fldCharType="separate"/>
      </w:r>
      <w:r/>
      <w:r>
        <w:fldChar w:fldCharType="end"/>
      </w:r>
      <w:r>
        <w:fldChar w:fldCharType="begin"/>
        <w:instrText xml:space="preserve">XE"person:Klingen"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br/>
      <w:r>
        <w:fldChar w:fldCharType="begin"/>
        <w:instrText xml:space="preserve">XE"ort:Stuttg"</w:instrText>
        <w:fldChar w:fldCharType="separate"/>
      </w:r>
      <w:r/>
      <w:r>
        <w:fldChar w:fldCharType="end"/>
      </w:r>
      <w:r>
        <w:fldChar w:fldCharType="begin"/>
        <w:instrText xml:space="preserve">XE"ort:Lburg"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q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/>
      </w:r>
      <w:br/>
      <w:r>
        <w:rPr/>
        <w:t xml:space="preserve">X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XE"ort:Zuchthaus Ludwigsburg"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</w:p>
    <w:p>
      <w:r>
        <w:rPr/>
        <w:t xml:space="preserve">K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fldChar w:fldCharType="begin"/>
        <w:instrText xml:space="preserve">XE"person:Schultheißen von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0070_A_31_1-0070.jpg</w:t>
        <w:br/>
      </w:r>
      <w:r>
        <w:t xml:space="preserve">original page number: 70</w:t>
        <w:br/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XE"berufsbezeichnung:Wachtmeister"</w:instrText>
        <w:fldChar w:fldCharType="separate"/>
      </w:r>
      <w:r/>
      <w:r>
        <w:fldChar w:fldCharType="end"/>
      </w:r>
      <w:r>
        <w:fldChar w:fldCharType="begin"/>
        <w:instrText xml:space="preserve">XE"person:Wachtmeister Waldenmeyer"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ß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l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XE"person:Willibald Wachter Schloßer"</w:instrText>
        <w:fldChar w:fldCharType="separate"/>
      </w:r>
      <w:r/>
      <w:r>
        <w:fldChar w:fldCharType="end"/>
      </w:r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XE"person:Wolf Jacob Stollen"</w:instrText>
        <w:fldChar w:fldCharType="separate"/>
      </w:r>
      <w:r/>
      <w:r>
        <w:fldChar w:fldCharType="end"/>
      </w:r>
      <w:r>
        <w:fldChar w:fldCharType="begin"/>
        <w:instrText xml:space="preserve">XE"berufsbezeichnung:glaser"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XE"ort:Mezingen"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Jerg. Krausen"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XE"person:Johann Adam Meyer"</w:instrText>
        <w:fldChar w:fldCharType="separate"/>
      </w:r>
      <w:r/>
      <w:r>
        <w:fldChar w:fldCharType="end"/>
      </w:r>
      <w:r>
        <w:fldChar w:fldCharType="begin"/>
        <w:instrText xml:space="preserve">XE"berufsbezeichnung:Sibmacher"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XE"person:Hannß jerg Sprügen"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XE"person:Amtspfleger Laiblen von Nüer¬"</w:instrText>
        <w:fldChar w:fldCharType="separate"/>
      </w:r>
      <w:r/>
      <w:r>
        <w:fldChar w:fldCharType="end"/>
      </w:r>
      <w:r>
        <w:fldChar w:fldCharType="begin"/>
        <w:instrText xml:space="preserve">XE"ort:Nüer¬"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XE"person:ntingen"</w:instrText>
        <w:fldChar w:fldCharType="separate"/>
      </w:r>
      <w:r/>
      <w:r>
        <w:fldChar w:fldCharType="end"/>
      </w:r>
      <w:r>
        <w:fldChar w:fldCharType="begin"/>
        <w:instrText xml:space="preserve">XE"ort:ntingen"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XE"person:Burgermeister Stadelmeyern"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XE"person:Ochsenwirth Rümelen von Nurt¬"</w:instrText>
        <w:fldChar w:fldCharType="separate"/>
      </w:r>
      <w:r/>
      <w:r>
        <w:fldChar w:fldCharType="end"/>
      </w:r>
      <w:r>
        <w:fldChar w:fldCharType="begin"/>
        <w:instrText xml:space="preserve">XE"ort:Nurt¬"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XE"person:tingen"</w:instrText>
        <w:fldChar w:fldCharType="separate"/>
      </w:r>
      <w:r/>
      <w:r>
        <w:fldChar w:fldCharType="end"/>
      </w:r>
      <w:r>
        <w:fldChar w:fldCharType="begin"/>
        <w:instrText xml:space="preserve">XE"ort:tingen"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XE"person:Vogt"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XE"person:Hans Jerg heigte"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XE"person:Matthens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XE"person:rluben"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Pfreider"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XE"person:Stadlmajern"</w:instrText>
        <w:fldChar w:fldCharType="separate"/>
      </w:r>
      <w:r/>
      <w:r>
        <w:fldChar w:fldCharType="end"/>
      </w:r>
      <w:r>
        <w:fldChar w:fldCharType="begin"/>
        <w:instrText xml:space="preserve">XE"person:Hessen"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XE"person:Kling"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XE"ort:Beüren"</w:instrText>
        <w:fldChar w:fldCharType="separate"/>
      </w:r>
      <w:r/>
      <w:r>
        <w:fldChar w:fldCharType="end"/>
      </w:r>
      <w:r>
        <w:fldChar w:fldCharType="begin"/>
        <w:instrText xml:space="preserve">XE"ort:FrickenH"</w:instrText>
        <w:fldChar w:fldCharType="separate"/>
      </w:r>
      <w:r/>
      <w:r>
        <w:fldChar w:fldCharType="end"/>
      </w:r>
      <w:r>
        <w:fldChar w:fldCharType="begin"/>
        <w:instrText xml:space="preserve">XE"ort:Gr. Bettl"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XE"ort:Kohlbl"</w:instrText>
        <w:fldChar w:fldCharType="separate"/>
      </w:r>
      <w:r/>
      <w:r>
        <w:fldChar w:fldCharType="end"/>
      </w:r>
      <w:r>
        <w:fldChar w:fldCharType="begin"/>
        <w:instrText xml:space="preserve">XE"ort:Lensenhl"</w:instrText>
        <w:fldChar w:fldCharType="separate"/>
      </w:r>
      <w:r/>
      <w:r>
        <w:fldChar w:fldCharType="end"/>
      </w:r>
      <w:r>
        <w:fldChar w:fldCharType="begin"/>
        <w:instrText xml:space="preserve">XE"ort:Grafenbl"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XE"ort:BaltH"</w:instrText>
        <w:fldChar w:fldCharType="separate"/>
      </w:r>
      <w:r/>
      <w:r>
        <w:fldChar w:fldCharType="end"/>
      </w:r>
      <w:r>
        <w:fldChar w:fldCharType="begin"/>
        <w:instrText xml:space="preserve">XE"ort:Kl. Bettl"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XE"ort:tischl"</w:instrText>
        <w:fldChar w:fldCharType="separate"/>
      </w:r>
      <w:r/>
      <w:r>
        <w:fldChar w:fldCharType="end"/>
      </w:r>
      <w:r>
        <w:fldChar w:fldCharType="begin"/>
        <w:instrText xml:space="preserve">XE"ort:Kabishl"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XE"ort:stett"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XE"person:H. Georg Wendel Sterren"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0071_A_31_1-0071.jpg</w:t>
        <w:br/>
      </w:r>
      <w:r>
        <w:t xml:space="preserve">original page number: 71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XE"person:Hauptml. von Schlot"</w:instrText>
        <w:fldChar w:fldCharType="separate"/>
      </w:r>
      <w:r/>
      <w:r>
        <w:fldChar w:fldCharType="end"/>
      </w:r>
      <w:r>
        <w:fldChar w:fldCharType="begin"/>
        <w:instrText xml:space="preserve">XE"ort:Schlot"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XE"person:heim"</w:instrText>
        <w:fldChar w:fldCharType="separate"/>
      </w:r>
      <w:r/>
      <w:r>
        <w:fldChar w:fldCharType="end"/>
      </w:r>
      <w:r>
        <w:fldChar w:fldCharType="begin"/>
        <w:instrText xml:space="preserve">XE"ort:heim"</w:instrText>
        <w:fldChar w:fldCharType="separate"/>
      </w:r>
      <w:r/>
      <w:r>
        <w:fldChar w:fldCharType="end"/>
      </w:r>
      <w:r>
        <w:fldChar w:fldCharType="begin"/>
        <w:instrText xml:space="preserve">XE"person:Lieut: von Temp¬"</w:instrText>
        <w:fldChar w:fldCharType="separate"/>
      </w:r>
      <w:r/>
      <w:r>
        <w:fldChar w:fldCharType="end"/>
      </w:r>
      <w:r>
        <w:fldChar w:fldCharType="begin"/>
        <w:instrText xml:space="preserve">XE"ort:Temp¬"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XE"person:ling"</w:instrText>
        <w:fldChar w:fldCharType="separate"/>
      </w:r>
      <w:r/>
      <w:r>
        <w:fldChar w:fldCharType="end"/>
      </w:r>
      <w:r>
        <w:fldChar w:fldCharType="begin"/>
        <w:instrText xml:space="preserve">XE"ort:ling"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/>
      </w:r>
      <w:br/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1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XE"person:Keeplens von Lensenhofen"</w:instrText>
        <w:fldChar w:fldCharType="separate"/>
      </w:r>
      <w:r/>
      <w:r>
        <w:fldChar w:fldCharType="end"/>
      </w:r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XE"person:Wendel"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XE"person:Schmiding"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XE"person:de Maquoire"</w:instrText>
        <w:fldChar w:fldCharType="separate"/>
      </w:r>
      <w:r/>
      <w:r>
        <w:fldChar w:fldCharType="end"/>
      </w:r>
      <w:r>
        <w:fldChar w:fldCharType="begin"/>
        <w:instrText xml:space="preserve">XE"person:L. Schlot"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XE"person:heiml:"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0072_A_31_1-0072.jpg</w:t>
        <w:br/>
      </w:r>
      <w:r>
        <w:t xml:space="preserve">original page number: 72</w:t>
        <w:br/>
      </w:r>
    </w:p>
    <w:p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XE"person:Frau vögtin Schmidig"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XE"person:Frau vögtin"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0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XE"person:Anna Barbara"</w:instrText>
        <w:fldChar w:fldCharType="separate"/>
      </w:r>
      <w:r/>
      <w:r>
        <w:fldChar w:fldCharType="end"/>
      </w:r>
      <w:r>
        <w:fldChar w:fldCharType="begin"/>
        <w:instrText xml:space="preserve">XE"person:Heinrich Christoph Vettiners"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0073_A_31_1-0073.jpg</w:t>
        <w:br/>
      </w:r>
      <w:r>
        <w:t xml:space="preserve">original page number: 73</w:t>
        <w:br/>
      </w:r>
    </w:p>
    <w:p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XE"person:GM.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XE"person:Christoph.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Jerg hertzler"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XE"person:Casper Grießinger"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XE"person:Matthais Kegzlen"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XE"person:friedich Thinger"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Roller."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fldChar w:fldCharType="begin"/>
        <w:instrText xml:space="preserve">XE"person:Anna Catharina Straubin verwittibte"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XE"person:Burgermeisterin"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XE"person:Frau petentin"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XE"person:Herrn Commiss: Wölfing"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XE"person:Stadelmayern"</w:instrText>
        <w:fldChar w:fldCharType="separate"/>
      </w:r>
      <w:r/>
      <w:r>
        <w:fldChar w:fldCharType="end"/>
      </w:r>
      <w:r>
        <w:fldChar w:fldCharType="begin"/>
        <w:instrText xml:space="preserve">XE"person:Lessen 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XE"person:Joh. Peter Lossen"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ä</w:t>
      </w:r>
      <w:r>
        <w:rPr/>
        <w:t xml:space="preserve">n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XE"person:Josias Eberlen"</w:instrText>
        <w:fldChar w:fldCharType="separate"/>
      </w:r>
      <w:r/>
      <w:r>
        <w:fldChar w:fldCharType="end"/>
      </w:r>
      <w:r>
        <w:fldChar w:fldCharType="begin"/>
        <w:instrText xml:space="preserve">XE"berufsbezeichnung:Hafner"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Simon Stoledhen"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XE"person:Burgermeister Stadelmeyern"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XE"person:Hannß Jerg Knollen"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XE"person:Zacharias Haufen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XE"person:Zacharias Hausen"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Schlegeln von Beuren"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XE"person:H. Lieut: von Tümpling"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XE"person:Amtspfleger Seybolden"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</w:p>
    <w:p>
      <w:br w:type="page"/>
    </w:p>
    <w:p>
      <w:r>
        <w:t xml:space="preserve">image name: 0074_A_31_1-0074.jpg</w:t>
        <w:br/>
      </w:r>
      <w:r>
        <w:t xml:space="preserve">original page number: 74</w:t>
        <w:br/>
      </w:r>
    </w:p>
    <w:p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XE"person:Peter Stahlen"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XE"ort:Schwäbl. Gmünd"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x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0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XE"person:Vogt zu Neuffen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XE"person:Johann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k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XE"person:Johann Adam 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hertzler"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Eberle"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XE"person:Matthens lepglen"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 Peter Hos"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XE"person:Friedich Tthunger"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XE"person:Stadelmajern"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XE"person:laßen"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XE"person:Joh. Peter Lossen"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XE"ort:Kl. bettl"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XE"person:Röller"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br w:type="page"/>
    </w:p>
    <w:p>
      <w:r>
        <w:t xml:space="preserve">image name: 0075_A_31_1-0075.jpg</w:t>
        <w:br/>
      </w:r>
      <w:r>
        <w:t xml:space="preserve">original page number: 75</w:t>
        <w:br/>
      </w:r>
    </w:p>
    <w:p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b</w:t>
      </w:r>
      <w:r>
        <w:rPr/>
        <w:t xml:space="preserve">ü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Matthes Stadel."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XE"person:mayer"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/>
      </w:r>
    </w:p>
    <w:p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/>
      </w:r>
    </w:p>
    <w:p>
      <w:br w:type="page"/>
    </w:p>
    <w:p>
      <w:r>
        <w:t xml:space="preserve">image name: 0076_A_31_1-0076.jpg</w:t>
        <w:br/>
      </w:r>
      <w:r>
        <w:t xml:space="preserve">original page number: 76</w:t>
        <w:br/>
      </w:r>
    </w:p>
    <w:p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XE"person:Obristen, Gaisberg"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br/>
      <w:r>
        <w:fldChar w:fldCharType="begin"/>
        <w:instrText xml:space="preserve">XE"person: Forstmester von Grafen¬"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XE"person:burg"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</w:p>
    <w:p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ÿ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p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XE"ort:Stuttg"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fldChar w:fldCharType="begin"/>
        <w:instrText xml:space="preserve">XE"person:Lessen"</w:instrText>
        <w:fldChar w:fldCharType="separate"/>
      </w:r>
      <w:r/>
      <w:r>
        <w:fldChar w:fldCharType="end"/>
      </w:r>
      <w:r>
        <w:fldChar w:fldCharType="begin"/>
        <w:instrText xml:space="preserve">XE"person:Jacob"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XE"person:Kling"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</w:p>
    <w:p>
      <w:br w:type="page"/>
    </w:p>
    <w:p>
      <w:r>
        <w:t xml:space="preserve">image name: 0077_A_31_1-0077.jpg</w:t>
        <w:br/>
      </w:r>
      <w:r>
        <w:t xml:space="preserve">original page number: 77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fldChar w:fldCharType="begin"/>
        <w:instrText xml:space="preserve">XE"person:Burger"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XE"person:meister Stadelmajern"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XE"person:Joh: Peter Hossen"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f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0078_A_31_1-0078.jpg</w:t>
        <w:br/>
      </w:r>
      <w:r>
        <w:t xml:space="preserve">original page number: 78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XE"person:Vogten J.A. beyern"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XE"person:Burgerm: Lessen"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XE"person:Joh: Pober Lossen"</w:instrText>
        <w:fldChar w:fldCharType="separate"/>
      </w:r>
      <w:r/>
      <w:r>
        <w:fldChar w:fldCharType="end"/>
      </w:r>
      <w:r>
        <w:fldChar w:fldCharType="begin"/>
        <w:instrText xml:space="preserve">XE"person:Jacob"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XE"person:Jerg Find"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XE"ort:Stadt"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 Münsting"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XE"ort:Neüffen"</w:instrText>
        <w:fldChar w:fldCharType="separate"/>
      </w:r>
      <w:r/>
      <w:r>
        <w:fldChar w:fldCharType="end"/>
      </w:r>
      <w:r>
        <w:fldChar w:fldCharType="begin"/>
        <w:instrText xml:space="preserve">XE"ort:pfulling"</w:instrText>
        <w:fldChar w:fldCharType="separate"/>
      </w:r>
      <w:r/>
      <w:r>
        <w:fldChar w:fldCharType="end"/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XE"ort:Metzing"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</w:p>
    <w:p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XE"person:Forstmeister"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XE"person:von Schlotheim zu Urach"</w:instrText>
        <w:fldChar w:fldCharType="separate"/>
      </w:r>
      <w:r/>
      <w:r>
        <w:fldChar w:fldCharType="end"/>
      </w:r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XE"ort:Urach "</w:instrText>
        <w:fldChar w:fldCharType="separate"/>
      </w:r>
      <w:r/>
      <w:r>
        <w:fldChar w:fldCharType="end"/>
      </w:r>
      <w:r>
        <w:fldChar w:fldCharType="begin"/>
        <w:instrText xml:space="preserve">XE"ort:pfulling"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/>
      </w:r>
    </w:p>
    <w:p>
      <w:br w:type="page"/>
    </w:p>
    <w:p>
      <w:r>
        <w:t xml:space="preserve">image name: 0079_A_31_1-0079.jpg</w:t>
        <w:br/>
      </w:r>
      <w:r>
        <w:t xml:space="preserve">original page number: 79</w:t>
        <w:br/>
      </w:r>
    </w:p>
    <w:p>
      <w:r>
        <w:fldChar w:fldCharType="begin"/>
        <w:instrText xml:space="preserve">XE"ort:Münsing"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XE"ort:Pfulling"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XE"ort:Metzingen"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z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br/>
      <w:r>
        <w:fldChar w:fldCharType="begin"/>
        <w:instrText xml:space="preserve">XE"ort:Uracher Sadt u."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XE"ort:Amt"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XE"person:Amtspfl: Seybold"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XE"ort:Uracher Amtsorten"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br/>
      <w:r>
        <w:fldChar w:fldCharType="begin"/>
        <w:instrText xml:space="preserve">XE"ort:Eglingen"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fldChar w:fldCharType="begin"/>
        <w:instrText xml:space="preserve">XE"person:Bauer"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XE"ort:Münstingen"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XE"ort:Uracher Ober¬"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XE"ort:Amt"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XE"ort:Thiergarten"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0080_A_31_1-0080.jpg</w:t>
        <w:br/>
      </w:r>
      <w:r>
        <w:t xml:space="preserve">original page number: 80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XE"ort:Eglinger"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XE"ort:ForstAmt"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k</w:t>
      </w:r>
      <w:r>
        <w:rPr/>
        <w:t xml:space="preserve">w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z</w:t>
      </w:r>
      <w:r>
        <w:rPr/>
        <w:t xml:space="preserve"/>
      </w:r>
    </w:p>
    <w:p>
      <w:br w:type="page"/>
    </w:p>
    <w:p>
      <w:r>
        <w:t xml:space="preserve">image name: 0081_A_31_1-0081.jpg</w:t>
        <w:br/>
      </w:r>
      <w:r>
        <w:t xml:space="preserve">original page number: 81</w:t>
        <w:br/>
      </w:r>
    </w:p>
    <w:p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XE"ort:Herrenberg"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XE"ort:ForstAmt Urach"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</w:p>
    <w:p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fldChar w:fldCharType="begin"/>
        <w:instrText xml:space="preserve">XE"ort:Blau¬"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XE"ort:Steußhlingen"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XE"ort:Uracher"</w:instrText>
        <w:fldChar w:fldCharType="separate"/>
      </w:r>
      <w:r/>
      <w:r>
        <w:fldChar w:fldCharType="end"/>
      </w:r>
      <w:r>
        <w:fldChar w:fldCharType="begin"/>
        <w:instrText xml:space="preserve">XE"ort:Müssin"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XE"ort:ger Amts Orten"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f</w:t>
      </w:r>
      <w:r>
        <w:rPr/>
        <w:t xml:space="preserve"/>
      </w:r>
      <w:br/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/>
      </w:r>
    </w:p>
    <w:p>
      <w:br w:type="page"/>
    </w:p>
    <w:p>
      <w:r>
        <w:t xml:space="preserve">image name: 0082_A_31_1-0082.jpg</w:t>
        <w:br/>
      </w:r>
      <w:r>
        <w:t xml:space="preserve">original page number: 82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XE"person:Christoph.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Peter Hos"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J"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XE"person:Mattheis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XE"person:friedech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Roller."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Vogten Joh. Ad: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XE"person:Bürgerm: Stadelmajern"</w:instrText>
        <w:fldChar w:fldCharType="separate"/>
      </w:r>
      <w:r/>
      <w:r>
        <w:fldChar w:fldCharType="end"/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XE"person:Hessen"</w:instrText>
        <w:fldChar w:fldCharType="separate"/>
      </w:r>
      <w:r/>
      <w:r>
        <w:fldChar w:fldCharType="end"/>
      </w:r>
      <w:r>
        <w:fldChar w:fldCharType="begin"/>
        <w:instrText xml:space="preserve">XE"person:H. Jacob"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XE"person:klingen"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0083_A_31_1-0083.jpg</w:t>
        <w:br/>
      </w:r>
      <w:r>
        <w:t xml:space="preserve">original page number: 83</w:t>
        <w:br/>
      </w:r>
    </w:p>
    <w:p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 Burge"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XE"person:meister Stadelmayern"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heßen"</w:instrText>
        <w:fldChar w:fldCharType="separate"/>
      </w:r>
      <w:r/>
      <w:r>
        <w:fldChar w:fldCharType="end"/>
      </w:r>
      <w:r>
        <w:fldChar w:fldCharType="begin"/>
        <w:instrText xml:space="preserve">XE"person:Amtspfle¬"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 Seybolden"</w:instrText>
        <w:fldChar w:fldCharType="separate"/>
      </w:r>
      <w:r/>
      <w:r>
        <w:fldChar w:fldCharType="end"/>
      </w:r>
      <w:r>
        <w:fldChar w:fldCharType="begin"/>
        <w:instrText xml:space="preserve">XE"person:Joh. Peter hoßen"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XE"person:Johann webern von Frickenhausen"</w:instrText>
        <w:fldChar w:fldCharType="separate"/>
      </w:r>
      <w:r/>
      <w:r>
        <w:fldChar w:fldCharType="end"/>
      </w:r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XE"person:Urban döblern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XE"person:Jacob Reisern Deputioten von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XE"person:Hanns Jerg henzlern"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XE"person:von Großbettlingen"</w:instrText>
        <w:fldChar w:fldCharType="separate"/>
      </w:r>
      <w:r/>
      <w:r>
        <w:fldChar w:fldCharType="end"/>
      </w:r>
      <w:r>
        <w:fldChar w:fldCharType="begin"/>
        <w:instrText xml:space="preserve">XE"ort:Großbettlingen"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 Hannß Jerg Schniz¬"</w:instrText>
        <w:fldChar w:fldCharType="separate"/>
      </w:r>
      <w:r/>
      <w:r>
        <w:fldChar w:fldCharType="end"/>
      </w:r>
      <w:r>
        <w:rPr/>
        <w:t xml:space="preserve"> 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XE"person:Lern deputirten von Kohlberg"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XE"person:Mattheß Lepplen von Lensenhofen"</w:instrText>
        <w:fldChar w:fldCharType="separate"/>
      </w:r>
      <w:r/>
      <w:r>
        <w:fldChar w:fldCharType="end"/>
      </w:r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XE"person:Friderich thüringer von Grafenberg"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XE"person:Peter Läderern vom Weiler"</w:instrText>
        <w:fldChar w:fldCharType="separate"/>
      </w:r>
      <w:r/>
      <w:r>
        <w:fldChar w:fldCharType="end"/>
      </w:r>
      <w:r>
        <w:fldChar w:fldCharType="begin"/>
        <w:instrText xml:space="preserve">XE"ort:Weiler"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Pfändern von Balzholz"</w:instrText>
        <w:fldChar w:fldCharType="separate"/>
      </w:r>
      <w:r/>
      <w:r>
        <w:fldChar w:fldCharType="end"/>
      </w:r>
      <w:r>
        <w:fldChar w:fldCharType="begin"/>
        <w:instrText xml:space="preserve">XE"ort: Balzholz"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XE"person:Jacob Cöllern von Kleinen bettlinge"</w:instrText>
        <w:fldChar w:fldCharType="separate"/>
      </w:r>
      <w:r/>
      <w:r>
        <w:fldChar w:fldCharType="end"/>
      </w:r>
      <w:r>
        <w:fldChar w:fldCharType="begin"/>
        <w:instrText xml:space="preserve">XE"ort:Kleinen bettlinge"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XE"person:danil Schobern von Tischard"</w:instrText>
        <w:fldChar w:fldCharType="separate"/>
      </w:r>
      <w:r/>
      <w:r>
        <w:fldChar w:fldCharType="end"/>
      </w:r>
      <w:r>
        <w:fldChar w:fldCharType="begin"/>
        <w:instrText xml:space="preserve">XE"ort:Tischard"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XE"person:Jacob Schnizlern von Kabishausen"</w:instrText>
        <w:fldChar w:fldCharType="separate"/>
      </w:r>
      <w:r/>
      <w:r>
        <w:fldChar w:fldCharType="end"/>
      </w:r>
      <w:r>
        <w:fldChar w:fldCharType="begin"/>
        <w:instrText xml:space="preserve">XE"ort:Kabishausen"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XE"person:commen¬"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XE"person:danten von Herbert"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XE"ort:Vöstung hohen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0084_A_31_1-0084.jpg</w:t>
        <w:br/>
      </w:r>
      <w:r>
        <w:t xml:space="preserve">original page number: 84</w:t>
        <w:br/>
      </w:r>
    </w:p>
    <w:p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XE"person:Gdgsten"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XE"person:Fürsten und Herrn Administra¬"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XE"person:toris Hochfürstl. durchlt"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0085_A_31_1-0085.jpg</w:t>
        <w:br/>
      </w:r>
      <w:r>
        <w:t xml:space="preserve">original page number: 85</w:t>
        <w:br/>
      </w:r>
    </w:p>
    <w:p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XE"person:Stadelmajern"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XE"person:Bauren von"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XE"person:Eglingen"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XE"ort:Statt und Amts Neuffen"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XE"person:Herrn Expeditions"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XE"person:Rath Köppeln"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XE"person:Lanzellist Bürdhen"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0086_A_31_1-0086.jpg</w:t>
        <w:br/>
      </w:r>
      <w:r>
        <w:t xml:space="preserve">original page number: 86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ä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XE"person:Exped: Köppeln"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XE"person:Canzellist Bürckhen"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XE"person:Christian Ferdinand Ottner"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XE"person:Obristen von Zabeldiz"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XE"person:Amtspfleger Seybolden"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Stattschreibern Frosten"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XE"ort:Nirttingen"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</w:p>
    <w:p>
      <w:br w:type="page"/>
    </w:p>
    <w:p>
      <w:r>
        <w:t xml:space="preserve">image name: 0087_A_31_1-0087.jpg</w:t>
        <w:br/>
      </w:r>
      <w:r>
        <w:t xml:space="preserve">original page number: 87</w:t>
        <w:br/>
      </w:r>
    </w:p>
    <w:p>
      <w:r>
        <w:fldChar w:fldCharType="begin"/>
        <w:instrText xml:space="preserve">XE"ort:Stuttgard"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k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Rechl probat: Breunler"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XE"person:durchl"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XE"person:Jungen Landes Prinz"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r</w:t>
      </w:r>
      <w:r>
        <w:rPr/>
        <w:t xml:space="preserve"/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XE"person:Willbald Wachter"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XE"person:Peter hossen"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XE"person:Johannes Brand"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"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XE"person:Wilhelm"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XE"person:Kälberern von Schlierbach"</w:instrText>
        <w:fldChar w:fldCharType="separate"/>
      </w:r>
      <w:r/>
      <w:r>
        <w:fldChar w:fldCharType="end"/>
      </w:r>
      <w:r>
        <w:fldChar w:fldCharType="begin"/>
        <w:instrText xml:space="preserve">XE"ort:Schlierbach"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Georg krausten"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-</w:t>
      </w:r>
      <w:r>
        <w:rPr/>
        <w:t xml:space="preserve">1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häss"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 Veter ladener"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Peter hoß"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Kaller"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Leister"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XE"person:Joh: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Jorg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 Jerg Schnitzlen"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XE"person:Matthens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0088_A_31_1-0088.jpg</w:t>
        <w:br/>
      </w:r>
      <w:r>
        <w:t xml:space="preserve">original page number: 88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XE"person:hössen"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Kling"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XE"person:Schulthl. Webern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XE"person:von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XE"person:Herzler"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XE"person:von Gbettlingen"</w:instrText>
        <w:fldChar w:fldCharType="separate"/>
      </w:r>
      <w:r/>
      <w:r>
        <w:fldChar w:fldCharType="end"/>
      </w:r>
      <w:r>
        <w:fldChar w:fldCharType="begin"/>
        <w:instrText xml:space="preserve">XE"ort:Gbettlingen"</w:instrText>
        <w:fldChar w:fldCharType="separate"/>
      </w:r>
      <w:r/>
      <w:r>
        <w:fldChar w:fldCharType="end"/>
      </w:r>
      <w:r>
        <w:fldChar w:fldCharType="begin"/>
        <w:instrText xml:space="preserve">XE"person:Eberlen von Kohl¬"</w:instrText>
        <w:fldChar w:fldCharType="separate"/>
      </w:r>
      <w:r/>
      <w:r>
        <w:fldChar w:fldCharType="end"/>
      </w:r>
      <w:r>
        <w:fldChar w:fldCharType="begin"/>
        <w:instrText xml:space="preserve">XE"ort:Kohl¬"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XE"person:Berg"</w:instrText>
        <w:fldChar w:fldCharType="separate"/>
      </w:r>
      <w:r/>
      <w:r>
        <w:fldChar w:fldCharType="end"/>
      </w:r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XE"person:Lepphen von Lensenhof"</w:instrText>
        <w:fldChar w:fldCharType="separate"/>
      </w:r>
      <w:r/>
      <w:r>
        <w:fldChar w:fldCharType="end"/>
      </w:r>
      <w:r>
        <w:fldChar w:fldCharType="begin"/>
        <w:instrText xml:space="preserve">XE"ort:Lensenhof"</w:instrText>
        <w:fldChar w:fldCharType="separate"/>
      </w:r>
      <w:r/>
      <w:r>
        <w:fldChar w:fldCharType="end"/>
      </w:r>
      <w:r>
        <w:fldChar w:fldCharType="begin"/>
        <w:instrText xml:space="preserve">XE"person:Thüringe"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XE"person:von Grafenberg"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XE"person:Laderern von"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XE"person:Weiler"</w:instrText>
        <w:fldChar w:fldCharType="separate"/>
      </w:r>
      <w:r/>
      <w:r>
        <w:fldChar w:fldCharType="end"/>
      </w:r>
      <w:r>
        <w:fldChar w:fldCharType="begin"/>
        <w:instrText xml:space="preserve">XE"ort:Weiler"</w:instrText>
        <w:fldChar w:fldCharType="separate"/>
      </w:r>
      <w:r/>
      <w:r>
        <w:fldChar w:fldCharType="end"/>
      </w:r>
      <w:r>
        <w:fldChar w:fldCharType="begin"/>
        <w:instrText xml:space="preserve">XE"person:Deputirten Schefer von Balz¬"</w:instrText>
        <w:fldChar w:fldCharType="separate"/>
      </w:r>
      <w:r/>
      <w:r>
        <w:fldChar w:fldCharType="end"/>
      </w:r>
      <w:r>
        <w:fldChar w:fldCharType="begin"/>
        <w:instrText xml:space="preserve">XE"ort:Balz¬"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XE"person:Holz"</w:instrText>
        <w:fldChar w:fldCharType="separate"/>
      </w:r>
      <w:r/>
      <w:r>
        <w:fldChar w:fldCharType="end"/>
      </w:r>
      <w:r>
        <w:fldChar w:fldCharType="begin"/>
        <w:instrText xml:space="preserve">XE"ort:Holz"</w:instrText>
        <w:fldChar w:fldCharType="separate"/>
      </w:r>
      <w:r/>
      <w:r>
        <w:fldChar w:fldCharType="end"/>
      </w:r>
      <w:r>
        <w:fldChar w:fldCharType="begin"/>
        <w:instrText xml:space="preserve">XE"person:Kollern von Kleinbett"</w:instrText>
        <w:fldChar w:fldCharType="separate"/>
      </w:r>
      <w:r/>
      <w:r>
        <w:fldChar w:fldCharType="end"/>
      </w:r>
      <w:r>
        <w:fldChar w:fldCharType="begin"/>
        <w:instrText xml:space="preserve">XE"ort:Kleinbett"</w:instrText>
        <w:fldChar w:fldCharType="separate"/>
      </w:r>
      <w:r/>
      <w:r>
        <w:fldChar w:fldCharType="end"/>
      </w:r>
      <w:r>
        <w:fldChar w:fldCharType="begin"/>
        <w:instrText xml:space="preserve">XE"person:Schob"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XE"person:von Tischard"</w:instrText>
        <w:fldChar w:fldCharType="separate"/>
      </w:r>
      <w:r/>
      <w:r>
        <w:fldChar w:fldCharType="end"/>
      </w:r>
      <w:r>
        <w:fldChar w:fldCharType="begin"/>
        <w:instrText xml:space="preserve">XE"ort:Tischard"</w:instrText>
        <w:fldChar w:fldCharType="separate"/>
      </w:r>
      <w:r/>
      <w:r>
        <w:fldChar w:fldCharType="end"/>
      </w:r>
      <w:r>
        <w:fldChar w:fldCharType="begin"/>
        <w:instrText xml:space="preserve">XE"person:Schnizler von"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XE"person:Kabishäusern"</w:instrText>
        <w:fldChar w:fldCharType="separate"/>
      </w:r>
      <w:r/>
      <w:r>
        <w:fldChar w:fldCharType="end"/>
      </w:r>
      <w:r>
        <w:fldChar w:fldCharType="begin"/>
        <w:instrText xml:space="preserve">XE"ort:Kabishäusern"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XE"ort:hohen Neufener Vestung"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XE"ort:Kirchheimer amt"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Jacob Knauer"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XE"ort:hohen Neufener Vöstung"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XE"person:Burgerml: Stadelmeyer"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XE"person:Jacob Pauseln von Linsenhofen"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XE"person:Heinrich vettinern"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Reißinger"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brotschen"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XE"person:Joh: adam Kornern"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Zluhan"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l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"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XE"person:Simon Polathen"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XE"person:Theobald Stollen"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XE"person:Johanns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XE"person:Vogt zu 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Freühl"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Mathes Stadelmajern"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XE"person:Mattheis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fldChar w:fldCharType="begin"/>
        <w:instrText xml:space="preserve">XE"person:Jacob Koller"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schäffer"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0089_A_31_1-0089.jpg</w:t>
        <w:br/>
      </w:r>
      <w:r>
        <w:t xml:space="preserve">original page number: 89</w:t>
        <w:br/>
      </w:r>
    </w:p>
    <w:p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XE"person:Herrn Vogt Johann Adam Beyers"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XE"person:herrn burgmsts Stadelmajers"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XE"person:Herrn Bürgermeister Hossen"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Johann Peter hossen"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XE"person:Stattschreiberey Scribenten"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Friderich Fleischmanns"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XE"person:Carl Wilhelm Trosten"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2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0090_A_31_1-0090.jpg</w:t>
        <w:br/>
      </w:r>
      <w:r>
        <w:t xml:space="preserve">original page number: 90</w:t>
        <w:br/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4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0091_A_31_1-0091.jpg</w:t>
        <w:br/>
      </w:r>
      <w:r>
        <w:t xml:space="preserve">original page number: 91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-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0092_A_31_1-0092.jpg</w:t>
        <w:br/>
      </w:r>
      <w:r>
        <w:t xml:space="preserve">original page number: 92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XE"ort:Amt Neüfen"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0093_A_31_1-0093.jpg</w:t>
        <w:br/>
      </w:r>
      <w:r>
        <w:t xml:space="preserve">original page number: 93</w:t>
        <w:br/>
      </w:r>
    </w:p>
    <w:p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</w:p>
    <w:p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0094_A_31_1-0094.jpg</w:t>
        <w:br/>
      </w:r>
      <w:r>
        <w:t xml:space="preserve">original page number: 94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Christoph Seybold"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XE"person:Statt und Amtspfleger"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XE"ort:Neüfen"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Christoph dizinger"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0095_A_31_1-0095.jpg</w:t>
        <w:br/>
      </w:r>
      <w:r>
        <w:t xml:space="preserve">original page number: 95</w:t>
        <w:br/>
      </w:r>
    </w:p>
    <w:p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fldChar w:fldCharType="begin"/>
        <w:instrText xml:space="preserve">XE"person:Caspar Gottlieb gluch"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fldChar w:fldCharType="begin"/>
        <w:instrText xml:space="preserve">XE"person:Christoph Ludwig Wag¬"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XE"person:ner"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XE"ort:Leonberg"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XE"ort:Leonberg"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-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XE"person:Frau herzo¬"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XE"person:gin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</w:p>
    <w:p>
      <w:br w:type="page"/>
    </w:p>
    <w:p>
      <w:r>
        <w:t xml:space="preserve">image name: 0096_A_31_1-0096.jpg</w:t>
        <w:br/>
      </w:r>
      <w:r>
        <w:t xml:space="preserve">original page number: 96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XE"person:Herr Burgmster Stadelmajer"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XE"person:H. Substit: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XE"person:Herr Burgmstr Höß"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XE"person:Herrn Amtspfleg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XE"person:Herr Johann Peter Koss"</w:instrText>
        <w:fldChar w:fldCharType="separate"/>
      </w:r>
      <w:r/>
      <w:r>
        <w:fldChar w:fldCharType="end"/>
      </w:r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XE"person:Joh. Peter Koß"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XE"person:Urban döbler Schulthl. von"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XE"person:beüren"</w:instrText>
        <w:fldChar w:fldCharType="separate"/>
      </w:r>
      <w:r/>
      <w:r>
        <w:fldChar w:fldCharType="end"/>
      </w:r>
      <w:r>
        <w:fldChar w:fldCharType="begin"/>
        <w:instrText xml:space="preserve">XE"ort:beüren"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XE"person:Johanes Weber Schulth."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XE"person:von Frickenhaußen"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XE"person:Schulth blanckhenhorn"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XE"person:von Grabenstetten"</w:instrText>
        <w:fldChar w:fldCharType="separate"/>
      </w:r>
      <w:r/>
      <w:r>
        <w:fldChar w:fldCharType="end"/>
      </w:r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 Adam 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Henzler"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XE"person:Schulth von Großbett"</w:instrText>
        <w:fldChar w:fldCharType="separate"/>
      </w:r>
      <w:r/>
      <w:r>
        <w:fldChar w:fldCharType="end"/>
      </w:r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gerg henzler"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XE"person:Matthaß Legglen Schulth"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XE"person:von Lensen hofen"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XE"person:Amtsgfleger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XE"person:Matthens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XE"person:Friderich Thüringer"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XE"person:Schulthl von Grafenberg"</w:instrText>
        <w:fldChar w:fldCharType="separate"/>
      </w:r>
      <w:r/>
      <w:r>
        <w:fldChar w:fldCharType="end"/>
      </w:r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XE"person:Thierger"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XE"person:Peter Laderer Schulth¬"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XE"person:von Erckenbrechts"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0097_A_31_1-0097.jpg</w:t>
        <w:br/>
      </w:r>
      <w:r>
        <w:t xml:space="preserve">original page number: 97</w:t>
        <w:br/>
      </w:r>
    </w:p>
    <w:p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XE"person:Johannes Schafer Schult"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XE"person:zu Balzholz"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XE"person:Hanß schäffer"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Coller Schulfh zu"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XE"person:Kleinen bettlingen"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Röller"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Schober Schulth"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XE"person:von tischard"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XE"person:Joh: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XE"person:Johann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Christoph Seybold"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.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z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0098_A_31_1-0098.jpg</w:t>
        <w:br/>
      </w:r>
      <w:r>
        <w:t xml:space="preserve">original page number: 98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XE"person:Frau Statt¬"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XE"person:Schreiber-Prosti"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(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0099_A_31_1-0099.jpg</w:t>
        <w:br/>
      </w:r>
      <w:r>
        <w:t xml:space="preserve">original page number: 99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XE"person:Herr Statt, und"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XE"person:Amtschreiber Georg Christoph"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XE"person:Seybold"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/>
      </w:r>
    </w:p>
    <w:p>
      <w:br w:type="page"/>
    </w:p>
    <w:p>
      <w:r>
        <w:t xml:space="preserve">image name: 0100_A_31_1-0100.jpg</w:t>
        <w:br/>
      </w:r>
      <w:r>
        <w:t xml:space="preserve">original page number: 100</w:t>
        <w:br/>
      </w:r>
    </w:p>
    <w:p>
      <w:r>
        <w:fldChar w:fldCharType="begin"/>
        <w:instrText xml:space="preserve">XE"person:Stattschreiber forstin"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XE"person:Statt und Amtschreiber"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XE"person:G. C. Seyboldtn"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 Stattschreiber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0101_A_31_1-0101.jpg</w:t>
        <w:br/>
      </w:r>
      <w:r>
        <w:t xml:space="preserve">original page number: 101</w:t>
        <w:br/>
      </w:r>
    </w:p>
    <w:p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Stattschreiber Seyboldt"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f</w:t>
      </w:r>
      <w:r>
        <w:rPr/>
        <w:t xml:space="preserve">s</w:t>
      </w:r>
      <w:r>
        <w:rPr/>
        <w:t xml:space="preserve">p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XE"person:Stattschreiberey Substitut"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XE"person:Dizinger"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w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/>
      </w:r>
    </w:p>
    <w:p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XE"person:errn Burgmstr Stadelmajer"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0102_A_31_1-0102.jpg</w:t>
        <w:br/>
      </w:r>
      <w:r>
        <w:t xml:space="preserve">original page number: 102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XE"person:Burgmstr Stadelmajer"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XE"person:Subst.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XE"person:H. Burgermeister Höss"</w:instrText>
        <w:fldChar w:fldCharType="separate"/>
      </w:r>
      <w:r/>
      <w:r>
        <w:fldChar w:fldCharType="end"/>
      </w:r>
      <w:r>
        <w:fldChar w:fldCharType="begin"/>
        <w:instrText xml:space="preserve">XE"person:Hr Substit.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XE"person:Christoph. Hös"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 Peter Hoss"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XE"person:Subst: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XE"person:Joh. Peter Hos"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[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]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XE"person:Subst: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Adam 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XE"person:Subst: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 Adam 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XE"person:Hannß Jerg Henzler"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XE"person:Subst: Dizingeri"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XE"person:Hanz Jerg hentzle"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XE"person:Friderich thüringer"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XE"person:Subst: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XE"person:friedich"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XE"person:thüringer"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XE"person:Hanns Jerg Eberlen"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XE"person:Subst.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XE"person:Mattheß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XE"person:Subst: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XE"person:Mattheis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0103_A_31_1-0103.jpg</w:t>
        <w:br/>
      </w:r>
      <w:r>
        <w:t xml:space="preserve">original page number: 103</w:t>
        <w:br/>
      </w:r>
    </w:p>
    <w:p>
      <w:r>
        <w:rPr/>
        <w:t xml:space="preserve">1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XE"person:Peter Laderer"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XE"person:Subst: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Vater laderen"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Schafer"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XE"person:Subst: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schaffer"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Coller"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XE"person:Subst: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Roller"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fldChar w:fldCharType="begin"/>
        <w:instrText xml:space="preserve">XE"ort:Tischard"</w:instrText>
        <w:fldChar w:fldCharType="separate"/>
      </w:r>
      <w:r/>
      <w:r>
        <w:fldChar w:fldCharType="end"/>
      </w:r>
      <w:r>
        <w:fldChar w:fldCharType="begin"/>
        <w:instrText xml:space="preserve">XE"person:Subst: Dizinger"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Schnizler"</w:instrText>
        <w:fldChar w:fldCharType="separate"/>
      </w:r>
      <w:r/>
      <w:r>
        <w:fldChar w:fldCharType="end"/>
      </w:r>
      <w:r>
        <w:fldChar w:fldCharType="begin"/>
        <w:instrText xml:space="preserve">XE"ort:Kabis"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XE"ort:hausern"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XE"person:Subst: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Christoph Dizinger"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</w:p>
    <w:p>
      <w:br w:type="page"/>
    </w:p>
    <w:p>
      <w:r>
        <w:t xml:space="preserve">image name: 0104_A_31_1-0104.jpg</w:t>
        <w:br/>
      </w:r>
      <w:r>
        <w:t xml:space="preserve">original page number: 104</w:t>
        <w:br/>
      </w:r>
    </w:p>
    <w:p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XE"person:Vogt zu neufen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Hoss"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XE"person:Joh.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XE"person:Matthens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Friedrich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schafer"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XE"person:Joh: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XE"person:Burger¬"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XE"person:meister hoßen"</w:instrText>
        <w:fldChar w:fldCharType="separate"/>
      </w:r>
      <w:r/>
      <w:r>
        <w:fldChar w:fldCharType="end"/>
      </w:r>
      <w:r>
        <w:fldChar w:fldCharType="begin"/>
        <w:instrText xml:space="preserve">XE"person:Tochtere Klingen"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XE"person:hosen"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XE"person:Jacob Weber"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XE"person:Hanß"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XE"person:Georg Schwarz"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0105_A_31_1-0105.jpg</w:t>
        <w:br/>
      </w:r>
      <w:r>
        <w:t xml:space="preserve">original page number: 105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XE"berufsbezeichnung:Obleuthen"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XE"berufsbezeichnung:Obleuthen"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¬</w:t>
      </w:r>
      <w:r>
        <w:rPr/>
        <w:t xml:space="preserve"/>
      </w:r>
    </w:p>
    <w:p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XE"person:Hr Amtspf.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XE"ort:Stadt und amt Herrenberg"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0106_A_31_1-0106.jpg</w:t>
        <w:br/>
      </w:r>
      <w:r>
        <w:t xml:space="preserve">original page number: 106</w:t>
        <w:br/>
      </w:r>
    </w:p>
    <w:p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/>
      </w:r>
    </w:p>
    <w:p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XE"person:vogt zu Neuffen,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Veter Hos"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Adam 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 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XE"person:hons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XE"person:Hanß Gerg schwartz"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XE"person:Jerg friedrichThierger"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schaffer"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XE"person:Joh: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0107_A_31_1-0107.jpg</w:t>
        <w:br/>
      </w:r>
      <w:r>
        <w:t xml:space="preserve">original page number: 107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XE"person:Burger¬"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XE"person:meister Stadelmajer"</w:instrText>
        <w:fldChar w:fldCharType="separate"/>
      </w:r>
      <w:r/>
      <w:r>
        <w:fldChar w:fldCharType="end"/>
      </w:r>
      <w:r>
        <w:fldChar w:fldCharType="begin"/>
        <w:instrText xml:space="preserve">XE"person:hossen"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ä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0108_A_31_1-0108.jpg</w:t>
        <w:br/>
      </w:r>
      <w:r>
        <w:t xml:space="preserve">original page number: 108</w:t>
        <w:br/>
      </w:r>
    </w:p>
    <w:p>
      <w:r>
        <w:fldChar w:fldCharType="begin"/>
        <w:instrText xml:space="preserve">XE"person:Amtspfleger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XE"person:Herr Stadtschreiber Seybolden"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XE"person:Hr Amtspfleger dizin¬"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XE"person:Amtspfle¬"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 dizinger"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XE"person:vogt zu Neufen,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XE"person:Georg,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 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 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XE"person:Matthens leggler"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scherr"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XE"person:Jacob. Raller."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XE"person:Joh: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0109_A_31_1-0109.jpg</w:t>
        <w:br/>
      </w:r>
      <w:r>
        <w:t xml:space="preserve">original page number: 109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Stadelmajers"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XE"person:hössen"</w:instrText>
        <w:fldChar w:fldCharType="separate"/>
      </w:r>
      <w:r/>
      <w:r>
        <w:fldChar w:fldCharType="end"/>
      </w:r>
      <w:r>
        <w:fldChar w:fldCharType="begin"/>
        <w:instrText xml:space="preserve">XE"person:H: Klingen"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XE"person:Urban döblers"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XE"ort:Frickhenhaußen"</w:instrText>
        <w:fldChar w:fldCharType="separate"/>
      </w:r>
      <w:r/>
      <w:r>
        <w:fldChar w:fldCharType="end"/>
      </w:r>
      <w:r>
        <w:fldChar w:fldCharType="begin"/>
        <w:instrText xml:space="preserve">XE"person:Johannes Webers"</w:instrText>
        <w:fldChar w:fldCharType="separate"/>
      </w:r>
      <w:r/>
      <w:r>
        <w:fldChar w:fldCharType="end"/>
      </w:r>
      <w:r>
        <w:fldChar w:fldCharType="begin"/>
        <w:instrText xml:space="preserve">XE"ort:Groß"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XE"person:Subordinati zacharias"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XE"person:Joh. Adam Blanckhenhorn"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XE"person:Georg Eberlen"</w:instrText>
        <w:fldChar w:fldCharType="separate"/>
      </w:r>
      <w:r/>
      <w:r>
        <w:fldChar w:fldCharType="end"/>
      </w:r>
      <w:r>
        <w:fldChar w:fldCharType="begin"/>
        <w:instrText xml:space="preserve">XE"ort:Lensen¬"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 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XE"ort:Hofen"</w:instrText>
        <w:fldChar w:fldCharType="separate"/>
      </w:r>
      <w:r/>
      <w:r>
        <w:fldChar w:fldCharType="end"/>
      </w:r>
      <w:r>
        <w:fldChar w:fldCharType="begin"/>
        <w:instrText xml:space="preserve">XE"person:Mattheß Leppleus"</w:instrText>
        <w:fldChar w:fldCharType="separate"/>
      </w:r>
      <w:r/>
      <w:r>
        <w:fldChar w:fldCharType="end"/>
      </w:r>
      <w:r>
        <w:fldChar w:fldCharType="begin"/>
        <w:instrText xml:space="preserve">XE"ort:Grafen¬"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XE"ort:-Berg"</w:instrText>
        <w:fldChar w:fldCharType="separate"/>
      </w:r>
      <w:r/>
      <w:r>
        <w:fldChar w:fldCharType="end"/>
      </w:r>
      <w:r>
        <w:fldChar w:fldCharType="begin"/>
        <w:instrText xml:space="preserve">XE"person:Subord: Caspar Knoblauch"</w:instrText>
        <w:fldChar w:fldCharType="separate"/>
      </w:r>
      <w:r/>
      <w:r>
        <w:fldChar w:fldCharType="end"/>
      </w:r>
      <w:r>
        <w:fldChar w:fldCharType="begin"/>
        <w:instrText xml:space="preserve">XE"ort:weiler"</w:instrText>
        <w:fldChar w:fldCharType="separate"/>
      </w:r>
      <w:r/>
      <w:r>
        <w:fldChar w:fldCharType="end"/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XE"person:Peter Laderern"</w:instrText>
        <w:fldChar w:fldCharType="separate"/>
      </w:r>
      <w:r/>
      <w:r>
        <w:fldChar w:fldCharType="end"/>
      </w:r>
      <w:r>
        <w:fldChar w:fldCharType="begin"/>
        <w:instrText xml:space="preserve">XE"ort:Balzholz"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XE"person:Joh. Schäfers"</w:instrText>
        <w:fldChar w:fldCharType="separate"/>
      </w:r>
      <w:r/>
      <w:r>
        <w:fldChar w:fldCharType="end"/>
      </w:r>
      <w:r>
        <w:fldChar w:fldCharType="begin"/>
        <w:instrText xml:space="preserve">XE"ort:kleinen Bettling"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XE"person:Jacob Kollern"</w:instrText>
        <w:fldChar w:fldCharType="separate"/>
      </w:r>
      <w:r/>
      <w:r>
        <w:fldChar w:fldCharType="end"/>
      </w:r>
      <w:r>
        <w:fldChar w:fldCharType="begin"/>
        <w:instrText xml:space="preserve">XE"ort:Tischard"</w:instrText>
        <w:fldChar w:fldCharType="separate"/>
      </w:r>
      <w:r/>
      <w:r>
        <w:fldChar w:fldCharType="end"/>
      </w:r>
      <w:r>
        <w:fldChar w:fldCharType="begin"/>
        <w:instrText xml:space="preserve">XE"person:Daniel"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XE"person:Schobern"</w:instrText>
        <w:fldChar w:fldCharType="separate"/>
      </w:r>
      <w:r/>
      <w:r>
        <w:fldChar w:fldCharType="end"/>
      </w:r>
      <w:r>
        <w:fldChar w:fldCharType="begin"/>
        <w:instrText xml:space="preserve">XE"ort:Kabishausern"</w:instrText>
        <w:fldChar w:fldCharType="separate"/>
      </w:r>
      <w:r/>
      <w:r>
        <w:fldChar w:fldCharType="end"/>
      </w:r>
      <w:r>
        <w:fldChar w:fldCharType="begin"/>
        <w:instrText xml:space="preserve">XE"person:Jacob"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XE"person:Schnizlern"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Deputa"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XE"person:tum Bürgermeister Stadel¬"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XE"person:mayern"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Burgmstr"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XE"person:Stadelmajern"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0110_A_31_1-0110.jpg</w:t>
        <w:br/>
      </w:r>
      <w:r>
        <w:t xml:space="preserve">original page number: 110</w:t>
        <w:br/>
      </w:r>
    </w:p>
    <w:p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XE"person:Claus weber von Frickhenhausen"</w:instrText>
        <w:fldChar w:fldCharType="separate"/>
      </w:r>
      <w:r/>
      <w:r>
        <w:fldChar w:fldCharType="end"/>
      </w:r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XE"person:Herrn Lieut: Reichlen"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0111_A_31_1-0111.jpg</w:t>
        <w:br/>
      </w:r>
      <w:r>
        <w:t xml:space="preserve">original page number: 111</w:t>
        <w:br/>
      </w:r>
    </w:p>
    <w:p>
      <w:r>
        <w:fldChar w:fldCharType="begin"/>
        <w:instrText xml:space="preserve">XE"person:Herr vogt beyer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4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: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0112_A_31_1-0112.jpg</w:t>
        <w:br/>
      </w:r>
      <w:r>
        <w:t xml:space="preserve">original page number: 112</w:t>
        <w:br/>
      </w:r>
    </w:p>
    <w:p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w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fldChar w:fldCharType="begin"/>
        <w:instrText xml:space="preserve">XE"person:Herr vogt"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XE"person:Caspar Gottlieb Blück"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fldChar w:fldCharType="begin"/>
        <w:instrText xml:space="preserve">XE"person:Jacob Friderich"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XE"person:Fleischmann"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z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-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XE"person:Scribenten Fleischmann"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XE"person:Johans Weber"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XE"person:Stadelmayers"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 Adam Blanckhenhorn"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XE"person:Zachriaß Groß von großen"</w:instrText>
        <w:fldChar w:fldCharType="separate"/>
      </w:r>
      <w:r/>
      <w:r>
        <w:fldChar w:fldCharType="end"/>
      </w:r>
      <w:r>
        <w:fldChar w:fldCharType="begin"/>
        <w:instrText xml:space="preserve">XE"ort:roßen"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XE"person:Betling"</w:instrText>
        <w:fldChar w:fldCharType="separate"/>
      </w:r>
      <w:r/>
      <w:r>
        <w:fldChar w:fldCharType="end"/>
      </w:r>
      <w:r>
        <w:fldChar w:fldCharType="begin"/>
        <w:instrText xml:space="preserve">XE"ort:Betling"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XE"person:Jerg Hernle"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XE"person:Matthens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XE"person:Caspar Knoblauch von grafenberg"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schaffer"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Jacob Schnizler"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0113_A_31_1-0113.jpg</w:t>
        <w:br/>
      </w:r>
      <w:r>
        <w:t xml:space="preserve">original page number: 113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XE"person:H. Burge"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XE"person:meister Stadelmeyres"</w:instrText>
        <w:fldChar w:fldCharType="separate"/>
      </w:r>
      <w:r/>
      <w:r>
        <w:fldChar w:fldCharType="end"/>
      </w:r>
      <w:r>
        <w:fldChar w:fldCharType="begin"/>
        <w:instrText xml:space="preserve">XE"person:H. Heßen"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XE"person:H. Hoßen"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XE"ort:Baltholtzen"</w:instrText>
        <w:fldChar w:fldCharType="separate"/>
      </w:r>
      <w:r/>
      <w:r>
        <w:fldChar w:fldCharType="end"/>
      </w:r>
      <w:r>
        <w:fldChar w:fldCharType="begin"/>
        <w:instrText xml:space="preserve">XE"ort:Kabißhl"</w:instrText>
        <w:fldChar w:fldCharType="separate"/>
      </w:r>
      <w:r/>
      <w:r>
        <w:fldChar w:fldCharType="end"/>
      </w:r>
      <w:r>
        <w:fldChar w:fldCharType="begin"/>
        <w:instrText xml:space="preserve">XE"ort:kleinen"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fldChar w:fldCharType="begin"/>
        <w:instrText xml:space="preserve">XE"person:Jacob Webers"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XE"ort:Ludwigsburg"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br/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f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XE"ort:Ludwigsburg"</w:instrText>
        <w:fldChar w:fldCharType="separate"/>
      </w:r>
      <w:r/>
      <w:r>
        <w:fldChar w:fldCharType="end"/>
      </w:r>
      <w:r>
        <w:fldChar w:fldCharType="begin"/>
        <w:instrText xml:space="preserve">XE"ort:Kornwesten"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XE"ort:Geißburg"</w:instrText>
        <w:fldChar w:fldCharType="separate"/>
      </w:r>
      <w:r/>
      <w:r>
        <w:fldChar w:fldCharType="end"/>
      </w:r>
      <w:r>
        <w:fldChar w:fldCharType="begin"/>
        <w:instrText xml:space="preserve">XE"ort:Eßlingen"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0114_A_31_1-0114.jpg</w:t>
        <w:br/>
      </w:r>
      <w:r>
        <w:t xml:space="preserve">original page number: 114</w:t>
        <w:br/>
      </w:r>
    </w:p>
    <w:p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Kriegs- und executions com¬"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XE"person:visiarius beiger"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XE"person:Com̅issari Beiges"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XE"ort:Nürttinger"</w:instrText>
        <w:fldChar w:fldCharType="separate"/>
      </w:r>
      <w:r/>
      <w:r>
        <w:fldChar w:fldCharType="end"/>
      </w:r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XE"person:Stadt¬"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XE"person:und Ambtshreiber Georg Christoph"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XE"person:Seyboldt"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XE"person:Stadtschl. Seybold"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x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0115_A_31_1-0115.jpg</w:t>
        <w:br/>
      </w:r>
      <w:r>
        <w:t xml:space="preserve">original page number: 115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XE"person:Stadtschrei¬"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XE"person:ber Seyboldt"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Stadtschreiber"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XE"person:Seyboldt 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XE"person:Statt und Amtspfleger Herr"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Christoph Dizinger"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Bürgermeister Stadelmeyer"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ß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0116_A_31_1-0116.jpg</w:t>
        <w:br/>
      </w:r>
      <w:r>
        <w:t xml:space="preserve">original page number: 116</w:t>
        <w:br/>
      </w:r>
    </w:p>
    <w:p>
      <w:r>
        <w:fldChar w:fldCharType="begin"/>
        <w:instrText xml:space="preserve">XE"ort:Nagold"</w:instrText>
        <w:fldChar w:fldCharType="separate"/>
      </w:r>
      <w:r/>
      <w:r>
        <w:fldChar w:fldCharType="end"/>
      </w:r>
      <w:r>
        <w:fldChar w:fldCharType="begin"/>
        <w:instrText xml:space="preserve">XE"ort:Tuttlingen"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XE"ort:Maulbronn"</w:instrText>
        <w:fldChar w:fldCharType="separate"/>
      </w:r>
      <w:r/>
      <w:r>
        <w:fldChar w:fldCharType="end"/>
      </w:r>
      <w:r>
        <w:fldChar w:fldCharType="begin"/>
        <w:instrText xml:space="preserve">XE"ort:dornstetten"</w:instrText>
        <w:fldChar w:fldCharType="separate"/>
      </w:r>
      <w:r/>
      <w:r>
        <w:fldChar w:fldCharType="end"/>
      </w:r>
      <w:r>
        <w:fldChar w:fldCharType="begin"/>
        <w:instrText xml:space="preserve">XE"ort:Sindel"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XE"ort:fingen"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XE"person:H. Burgermeister"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XE"person:Herrn. Bugerml. Stadelmeyern"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XE"ort:Kirchheimer"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XE"ort:amts"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t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0117_A_31_1-0117.jpg</w:t>
        <w:br/>
      </w:r>
      <w:r>
        <w:t xml:space="preserve">original page number: 117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XE"berufsbezeichnung:fuhrmann 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XE"person:Vogt zu Neufen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XE"person:Matthaus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 Matthes Stadelmayern"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Eberle."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schaffer"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Jacob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XE"ort:senhofen"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XE"berufsbezeichnung:Schmiden"</w:instrText>
        <w:fldChar w:fldCharType="separate"/>
      </w:r>
      <w:r/>
      <w:r>
        <w:fldChar w:fldCharType="end"/>
      </w:r>
      <w:r>
        <w:fldChar w:fldCharType="begin"/>
        <w:instrText xml:space="preserve">XE"person:Schmiden Invaliden, Hanß¬"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XE"person:Hinnß"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XE"person:Wilhelm Hafner"</w:instrText>
        <w:fldChar w:fldCharType="separate"/>
      </w:r>
      <w:r/>
      <w:r>
        <w:fldChar w:fldCharType="end"/>
      </w:r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Wachter Schloßer"</w:instrText>
        <w:fldChar w:fldCharType="separate"/>
      </w:r>
      <w:r/>
      <w:r>
        <w:fldChar w:fldCharType="end"/>
      </w:r>
      <w:r>
        <w:fldChar w:fldCharType="begin"/>
        <w:instrText xml:space="preserve">XE"berufsbezeichnung:Schloßer,"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XE"person:Johannes Branden Zimmermann"</w:instrText>
        <w:fldChar w:fldCharType="separate"/>
      </w:r>
      <w:r/>
      <w:r>
        <w:fldChar w:fldCharType="end"/>
      </w:r>
      <w:r>
        <w:fldChar w:fldCharType="begin"/>
        <w:instrText xml:space="preserve">XE"berufsbezeichnung:Zimmermann"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fldChar w:fldCharType="begin"/>
        <w:instrText xml:space="preserve">XE"person:Johann Jacob Wendhler glaser"</w:instrText>
        <w:fldChar w:fldCharType="separate"/>
      </w:r>
      <w:r/>
      <w:r>
        <w:fldChar w:fldCharType="end"/>
      </w:r>
      <w:r>
        <w:fldChar w:fldCharType="begin"/>
        <w:instrText xml:space="preserve">XE"berufsbezeichnung:glaser"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Sammenstein Hafner"</w:instrText>
        <w:fldChar w:fldCharType="separate"/>
      </w:r>
      <w:r/>
      <w:r>
        <w:fldChar w:fldCharType="end"/>
      </w:r>
      <w:r>
        <w:fldChar w:fldCharType="begin"/>
        <w:instrText xml:space="preserve">XE"berufsbezeichnung:Hafner"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fldChar w:fldCharType="begin"/>
        <w:instrText xml:space="preserve">XE"berufsbezeichnung:glaser"</w:instrText>
        <w:fldChar w:fldCharType="separate"/>
      </w:r>
      <w:r/>
      <w:r>
        <w:fldChar w:fldCharType="end"/>
      </w:r>
      <w:r>
        <w:fldChar w:fldCharType="begin"/>
        <w:instrText xml:space="preserve">XE"person:Johann Caspar Bedh glaser von"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XE"person:Nürttingen"</w:instrText>
        <w:fldChar w:fldCharType="separate"/>
      </w:r>
      <w:r/>
      <w:r>
        <w:fldChar w:fldCharType="end"/>
      </w:r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Peter Hoßen Schreiner"</w:instrText>
        <w:fldChar w:fldCharType="separate"/>
      </w:r>
      <w:r/>
      <w:r>
        <w:fldChar w:fldCharType="end"/>
      </w:r>
      <w:r>
        <w:fldChar w:fldCharType="begin"/>
        <w:instrText xml:space="preserve">XE"berufsbezeichnung:Schreiner"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Wachter"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XE"person:Jerg Wendel Hoßen"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0118_A_31_1-0118.jpg</w:t>
        <w:br/>
      </w:r>
      <w:r>
        <w:t xml:space="preserve">original page number: 118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XE"person:Statt und Amt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XE"ort:Thiergardten"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XE"ort:bey Urach"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Amtspfleger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XE"person:Jacob Laderes Schultheißen"</w:instrText>
        <w:fldChar w:fldCharType="separate"/>
      </w:r>
      <w:r/>
      <w:r>
        <w:fldChar w:fldCharType="end"/>
      </w:r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XE"person:et Const. zu Gomadingen"</w:instrText>
        <w:fldChar w:fldCharType="separate"/>
      </w:r>
      <w:r/>
      <w:r>
        <w:fldChar w:fldCharType="end"/>
      </w:r>
      <w:r>
        <w:fldChar w:fldCharType="begin"/>
        <w:instrText xml:space="preserve">XE"ort:Gomadingen"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XE"ort:Eglinger"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XE"ort:Harth"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XE"person:Johannes vedh Schultheiß"</w:instrText>
        <w:fldChar w:fldCharType="separate"/>
      </w:r>
      <w:r/>
      <w:r>
        <w:fldChar w:fldCharType="end"/>
      </w:r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XE"person:zu upfing"</w:instrText>
        <w:fldChar w:fldCharType="separate"/>
      </w:r>
      <w:r/>
      <w:r>
        <w:fldChar w:fldCharType="end"/>
      </w:r>
      <w:r>
        <w:fldChar w:fldCharType="begin"/>
        <w:instrText xml:space="preserve">XE"ort:upfing"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XE"person:Matthes Schwendhel"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XE"person:Johannes bukhen"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XE"person:Cammerrath Hochstetten"</w:instrText>
        <w:fldChar w:fldCharType="separate"/>
      </w:r>
      <w:r/>
      <w:r>
        <w:fldChar w:fldCharType="end"/>
      </w:r>
      <w:r>
        <w:fldChar w:fldCharType="begin"/>
        <w:instrText xml:space="preserve">XE"ort:Hochstetten"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XE"ort:Wölfing zu urach"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Märch/Mauch Stattknecht"</w:instrText>
        <w:fldChar w:fldCharType="separate"/>
      </w:r>
      <w:r/>
      <w:r>
        <w:fldChar w:fldCharType="end"/>
      </w:r>
      <w:r>
        <w:fldChar w:fldCharType="begin"/>
        <w:instrText xml:space="preserve">XE"berufsbezeichnung:Stattknecht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/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XE"person:Johannes Kullen"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XE"person:Heinrich Christoph vettinern dem"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XE"person:Herschwirth"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Conrad Schmiden Metz¬"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ß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4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Friderich Wörnlen Metzgern"</w:instrText>
        <w:fldChar w:fldCharType="separate"/>
      </w:r>
      <w:r/>
      <w:r>
        <w:fldChar w:fldCharType="end"/>
      </w:r>
      <w:r>
        <w:fldChar w:fldCharType="begin"/>
        <w:instrText xml:space="preserve">XE"berufsbezeichnung:Metzgern"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XE"person:von Kirchheim"</w:instrText>
        <w:fldChar w:fldCharType="separate"/>
      </w:r>
      <w:r/>
      <w:r>
        <w:fldChar w:fldCharType="end"/>
      </w:r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XE"person:Burghermeister Heßen"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XE"person:Johann Peter Haßen"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XE"person:burgvogten zu Grafeneckh"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XE"person:Forstlechten zu Eglingen"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/>
      </w:r>
    </w:p>
    <w:p>
      <w:br w:type="page"/>
    </w:p>
    <w:p>
      <w:r>
        <w:t xml:space="preserve">image name: 0119_A_31_1-0119.jpg</w:t>
        <w:br/>
      </w:r>
      <w:r>
        <w:t xml:space="preserve">original page number: 119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XE"person:Vogt: und Deputatus von Neufen,"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XE"person:Herrn Stattschreiber Frosten seel:"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XE"person:Wittib"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6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h</w:t>
      </w:r>
      <w:r>
        <w:rPr>
          <w:strike w:val="true"/>
        </w:rPr>
        <w:t xml:space="preserve">E</w:t>
      </w:r>
      <w:r>
        <w:rPr>
          <w:strike w:val="true"/>
        </w:rPr>
        <w:t xml:space="preserve">ö</w:t>
      </w:r>
      <w:r>
        <w:rPr>
          <w:strike w:val="true"/>
        </w:rPr>
        <w:t xml:space="preserve">f</w:t>
      </w:r>
      <w:r>
        <w:rPr>
          <w:strike w:val="true"/>
        </w:rPr>
        <w:t xml:space="preserve">f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XE"person:Matthes Kepplen"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Begern"</w:instrText>
        <w:fldChar w:fldCharType="separate"/>
      </w:r>
      <w:r/>
      <w:r>
        <w:fldChar w:fldCharType="end"/>
      </w:r>
      <w:r>
        <w:fldChar w:fldCharType="begin"/>
        <w:instrText xml:space="preserve">XE"person:Burger"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XE"person:meister Stadelmeyer"</w:instrText>
        <w:fldChar w:fldCharType="separate"/>
      </w:r>
      <w:r/>
      <w:r>
        <w:fldChar w:fldCharType="end"/>
      </w:r>
      <w:r>
        <w:fldChar w:fldCharType="begin"/>
        <w:instrText xml:space="preserve">XE"person:H: Hößen"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XE"person:H: Klingen"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XE"ort:Beurnen"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XE"ort:Fricken"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XE"ort:kleinen bettlingen"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XE"person:Schultheißens von"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XE"person:Grafenberg, Jacob Buchmann"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fldChar w:fldCharType="begin"/>
        <w:instrText xml:space="preserve">XE"person:Großenbettlingen Johannes"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XE"person:Geiger"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XE"person:vom Weyler"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kunschnern"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XE"ort:baltholtzen"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0120_A_31_1-0120.jpg</w:t>
        <w:br/>
      </w:r>
      <w:r>
        <w:t xml:space="preserve">original page number: 120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XE"ort:amt Nuufen"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c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XE"ort:västung hohen"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XE"ort:amts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0121_A_31_1-0121.jpg</w:t>
        <w:br/>
      </w:r>
      <w:r>
        <w:t xml:space="preserve">original page number: 121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Oberstlieutenant und"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XE"person:Commandant vd. Herborth"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>
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 vastung hohen Neufen"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 Neüffen"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0122_A_31_1-0122.jpg</w:t>
        <w:br/>
      </w:r>
      <w:r>
        <w:t xml:space="preserve">original page number: 122</w:t>
        <w:br/>
      </w:r>
    </w:p>
    <w:p>
      <w:r>
        <w:fldChar w:fldCharType="begin"/>
        <w:instrText xml:space="preserve">XE"person:Wachtmeister Pfender"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XE"person:Friderich Stras Guarnisons"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XE"person:feldsherr zu hohen Neüfen"</w:instrText>
        <w:fldChar w:fldCharType="separate"/>
      </w:r>
      <w:r/>
      <w:r>
        <w:fldChar w:fldCharType="end"/>
      </w:r>
      <w:r>
        <w:fldChar w:fldCharType="begin"/>
        <w:instrText xml:space="preserve">XE"ort:hohen Neüfen"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 Neufen"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XE"ort:Stutt"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XE"ort:gardt"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Oberstlieutenant"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XE"person:Zacharias Hauf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XE"ort:Saltzburg"</w:instrText>
        <w:fldChar w:fldCharType="separate"/>
      </w:r>
      <w:r/>
      <w:r>
        <w:fldChar w:fldCharType="end"/>
      </w:r>
      <w:r>
        <w:fldChar w:fldCharType="begin"/>
        <w:instrText xml:space="preserve">XE"person:Saltzburger"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Friderich Fleischmann"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XE"person:als Stattschreiberen Substi¬"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XE"person:tat"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Kirschner"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XE"person:Johanns schaffer"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Kling"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XE"person:Joh: Jacob Schnitzler"</w:instrText>
        <w:fldChar w:fldCharType="separate"/>
      </w:r>
      <w:r/>
      <w:r>
        <w:fldChar w:fldCharType="end"/>
      </w:r>
      <w:r>
        <w:fldChar w:fldCharType="begin"/>
        <w:instrText xml:space="preserve">XE"person:Johan Adam Blankhenhorn"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Geiger"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Buchman"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0123_A_31_1-0123.jpg</w:t>
        <w:br/>
      </w:r>
      <w:r>
        <w:t xml:space="preserve">original page number: 123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XE"person:Burger"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XE"person:meister Stadelmayern"</w:instrText>
        <w:fldChar w:fldCharType="separate"/>
      </w:r>
      <w:r/>
      <w:r>
        <w:fldChar w:fldCharType="end"/>
      </w:r>
      <w:r>
        <w:fldChar w:fldCharType="begin"/>
        <w:instrText xml:space="preserve">XE"person:hesen"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XE"person:Hr hossen"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XE"ort:fricken"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XE"ort:Groß"</w:instrText>
        <w:fldChar w:fldCharType="separate"/>
      </w:r>
      <w:r/>
      <w:r>
        <w:fldChar w:fldCharType="end"/>
      </w:r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XE"ort:Balzholzen"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XE"ort:Kabis¬"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XE"ort:häusern"</w:instrText>
        <w:fldChar w:fldCharType="separate"/>
      </w:r>
      <w:r/>
      <w:r>
        <w:fldChar w:fldCharType="end"/>
      </w:r>
      <w:r>
        <w:fldChar w:fldCharType="begin"/>
        <w:instrText xml:space="preserve">XE"ort:Weyler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XE"person:Schulth. Amtsverwesers von"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XE"person:grabenstetten, Michael Scheyen"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XE"ort:Stuttg"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5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XE"person:Schulth: Amts¬"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XE"person:Verweser zu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XE"ort:Erkenbrechtsweyler"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Stadelmayers"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j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0124_A_31_1-0124.jpg</w:t>
        <w:br/>
      </w:r>
      <w:r>
        <w:t xml:space="preserve">original page number: 124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Stadelmayern"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Stadelmayern"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Amtspflerger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b</w:t>
      </w:r>
      <w:r>
        <w:rPr/>
        <w:t xml:space="preserve">s</w:t>
      </w:r>
      <w:r>
        <w:rPr/>
        <w:t xml:space="preserve">l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x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Statt und amtschreiber Sey¬"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XE"person:bold"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+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XE"ort:Lensenhoffen"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-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XE"ort:Grosenbettling"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XE"ort:Bolzholzen"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XE"ort:Kabisthäusern."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XE"ort:Kl: bettling"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0125_A_31_1-0125.jpg</w:t>
        <w:br/>
      </w:r>
      <w:r>
        <w:t xml:space="preserve">original page number: 125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XE"ort:kleinen Bettling"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Noller"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XE"person:Christoph. Höss."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Peter Hos"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XE"person:Mattheis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XE"person:Friedrich thinger"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schäffer"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Noller."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 hans Schnitzler"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XE"person:Burgernn Stadelmeyers"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XE"person:Heßen"</w:instrText>
        <w:fldChar w:fldCharType="separate"/>
      </w:r>
      <w:r/>
      <w:r>
        <w:fldChar w:fldCharType="end"/>
      </w:r>
      <w:r>
        <w:fldChar w:fldCharType="begin"/>
        <w:instrText xml:space="preserve">XE"person:H. Johann Peter"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XE"person:Hoßen deß gerichts"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XE"ort:Beuern"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XE"ort:Kohl¬"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XE"ort:Tischardt "</w:instrText>
        <w:fldChar w:fldCharType="separate"/>
      </w:r>
      <w:r/>
      <w:r>
        <w:fldChar w:fldCharType="end"/>
      </w:r>
      <w:r>
        <w:fldChar w:fldCharType="begin"/>
        <w:instrText xml:space="preserve">XE"ort:Kabißhäußern"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XE"person:Deputirten Michel"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XE"person:Klinglers von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Schäfers zu"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XE"person:baltzholzen"</w:instrText>
        <w:fldChar w:fldCharType="separate"/>
      </w:r>
      <w:r/>
      <w:r>
        <w:fldChar w:fldCharType="end"/>
      </w:r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fldChar w:fldCharType="begin"/>
        <w:instrText xml:space="preserve">XE"person:Johann"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XE"person:geigers von Großenbettlingen"</w:instrText>
        <w:fldChar w:fldCharType="separate"/>
      </w:r>
      <w:r/>
      <w:r>
        <w:fldChar w:fldCharType="end"/>
      </w:r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 und Amts Neuffen"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vogt Beyer"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XE"person:Commissar Wölfings"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0126_A_31_1-0126.jpg</w:t>
        <w:br/>
      </w:r>
      <w:r>
        <w:t xml:space="preserve">original page number: 126</w:t>
        <w:br/>
      </w:r>
    </w:p>
    <w:p>
      <w:r>
        <w:fldChar w:fldCharType="begin"/>
        <w:instrText xml:space="preserve">XE"person:Commissarius Wölfing"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XE"ort:vogtamt 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Amts Neufen"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XE"person:Hero Commisiarius"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XE"person:Wölfing"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XE"person:H. Forstmeister Schilling von"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XE"person:Aanstatt zu Heydenheim"</w:instrText>
        <w:fldChar w:fldCharType="separate"/>
      </w:r>
      <w:r/>
      <w:r>
        <w:fldChar w:fldCharType="end"/>
      </w:r>
      <w:r>
        <w:fldChar w:fldCharType="begin"/>
        <w:instrText xml:space="preserve">XE"ort:Heydenheim"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0127_A_31_1-0127.jpg</w:t>
        <w:br/>
      </w:r>
      <w:r>
        <w:t xml:space="preserve">original page number: 127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vogt"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g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y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XE"person:Herr Expeditions Rath und Commissa"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XE"person:rins Wölfing zu Urach"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XE"ort:vogtamt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XE"person:Wölfing"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0128_A_31_1-0128.jpg</w:t>
        <w:br/>
      </w:r>
      <w:r>
        <w:t xml:space="preserve">original page number: 128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XE"person:H. Commissarius Wölfing"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 Vogt"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XE"ort:vogtamt"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0129_A_31_1-0129.jpg</w:t>
        <w:br/>
      </w:r>
      <w:r>
        <w:t xml:space="preserve">original page number: 129</w:t>
        <w:br/>
      </w:r>
    </w:p>
    <w:p>
      <w:r>
        <w:rPr/>
        <w:t xml:space="preserve">4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Amtspfleger Jacob"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XE"person:Christoph Dizinger"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0130_A_31_1-0130.jpg</w:t>
        <w:br/>
      </w:r>
      <w:r>
        <w:t xml:space="preserve">original page number: 130</w:t>
        <w:br/>
      </w:r>
    </w:p>
    <w:p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XE"person:Herrn Schwagers Bur"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XE"person:germeister Stadelmeyers"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Marten Schey"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XE"person:Innwohner zu Beuren"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XE"person:H. Hirschwirth Vettiner"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6</w:t>
      </w:r>
      <w:r>
        <w:rPr/>
        <w:t xml:space="preserve"/>
      </w:r>
    </w:p>
    <w:p>
      <w:br w:type="page"/>
    </w:p>
    <w:p>
      <w:r>
        <w:t xml:space="preserve">image name: 0131_A_31_1-0131.jpg</w:t>
        <w:br/>
      </w:r>
      <w:r>
        <w:t xml:space="preserve">original page number: 131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XE"person:Heßen"</w:instrText>
        <w:fldChar w:fldCharType="separate"/>
      </w:r>
      <w:r/>
      <w:r>
        <w:fldChar w:fldCharType="end"/>
      </w:r>
      <w:r>
        <w:fldChar w:fldCharType="begin"/>
        <w:instrText xml:space="preserve">XE"person:H. Richter"</w:instrText>
        <w:fldChar w:fldCharType="separate"/>
      </w:r>
      <w:r/>
      <w:r>
        <w:fldChar w:fldCharType="end"/>
      </w:r>
      <w:r>
        <w:fldChar w:fldCharType="begin"/>
        <w:instrText xml:space="preserve">XE"berufsbezeichnung:Richter"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Hoßen"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XE"person:Johann"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Siglen zu Stuttgl"</w:instrText>
        <w:fldChar w:fldCharType="separate"/>
      </w:r>
      <w:r/>
      <w:r>
        <w:fldChar w:fldCharType="end"/>
      </w:r>
      <w:r>
        <w:fldChar w:fldCharType="begin"/>
        <w:instrText xml:space="preserve">XE"ort:Stuttgl"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Jacob Großen von"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XE"person:Stuttgardt"</w:instrText>
        <w:fldChar w:fldCharType="separate"/>
      </w:r>
      <w:r/>
      <w:r>
        <w:fldChar w:fldCharType="end"/>
      </w:r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haßen Schneidern"</w:instrText>
        <w:fldChar w:fldCharType="separate"/>
      </w:r>
      <w:r/>
      <w:r>
        <w:fldChar w:fldCharType="end"/>
      </w:r>
      <w:r>
        <w:fldChar w:fldCharType="begin"/>
        <w:instrText xml:space="preserve">XE"berufsbezeichnung:Schneidern"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b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Wachter Schloßer"</w:instrText>
        <w:fldChar w:fldCharType="separate"/>
      </w:r>
      <w:r/>
      <w:r>
        <w:fldChar w:fldCharType="end"/>
      </w:r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fldChar w:fldCharType="begin"/>
        <w:instrText xml:space="preserve">XE"person:Joh. Conrad Schmil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/>
      </w:r>
    </w:p>
    <w:p>
      <w:r>
        <w:fldChar w:fldCharType="begin"/>
        <w:instrText xml:space="preserve">XE"person:Johannes Goten forstknecht"</w:instrText>
        <w:fldChar w:fldCharType="separate"/>
      </w:r>
      <w:r/>
      <w:r>
        <w:fldChar w:fldCharType="end"/>
      </w:r>
      <w:r>
        <w:fldChar w:fldCharType="begin"/>
        <w:instrText xml:space="preserve">XE"berufsbezeichnung:forstknecht"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XE"person:zu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XE"person:Theobald Stollen"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XE"person:Johann Buchshöfel"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XE"person:Stattschreiber Seyboldn"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XE"person:Wilhelm Friderich Hafner"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kelles Sattler"</w:instrText>
        <w:fldChar w:fldCharType="separate"/>
      </w:r>
      <w:r/>
      <w:r>
        <w:fldChar w:fldCharType="end"/>
      </w:r>
      <w:r>
        <w:fldChar w:fldCharType="begin"/>
        <w:instrText xml:space="preserve">XE"berufsbezeichnung:Sattler"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XE"person:Zimmermann"</w:instrText>
        <w:fldChar w:fldCharType="separate"/>
      </w:r>
      <w:r/>
      <w:r>
        <w:fldChar w:fldCharType="end"/>
      </w:r>
      <w:r>
        <w:fldChar w:fldCharType="begin"/>
        <w:instrText xml:space="preserve">XE"berufsbezeichnung:Zimmermann"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Branden"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XE"person:H. 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XE"person:Willibald Wachter"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XE"person:Matthes digel Maurer"</w:instrText>
        <w:fldChar w:fldCharType="separate"/>
      </w:r>
      <w:r/>
      <w:r>
        <w:fldChar w:fldCharType="end"/>
      </w:r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XE"person:Herrn Heinrich vettiner"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XE"person:Stattschreiber Seybolden"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XE"person:buegerms. Stadelmeyen"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XE"person:Schulthl. Jacob Weber"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XE"person:zu Frikhenhausen"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</w:p>
    <w:p>
      <w:br w:type="page"/>
    </w:p>
    <w:p>
      <w:r>
        <w:t xml:space="preserve">image name: 0132_A_31_1-0132.jpg</w:t>
        <w:br/>
      </w:r>
      <w:r>
        <w:t xml:space="preserve">original page number: 132</w:t>
        <w:br/>
      </w:r>
    </w:p>
    <w:p>
      <w:r>
        <w:fldChar w:fldCharType="begin"/>
        <w:instrText xml:space="preserve">XE"person:Burgermeister Stadel"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XE"person:meyern"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XE"person:H. Commandanten von Herborth"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XE"person:zu hohen Neuffen"</w:instrText>
        <w:fldChar w:fldCharType="separate"/>
      </w:r>
      <w:r/>
      <w:r>
        <w:fldChar w:fldCharType="end"/>
      </w:r>
      <w:r>
        <w:fldChar w:fldCharType="begin"/>
        <w:instrText xml:space="preserve">XE"ort:hohen Neuffen"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XE"ort:forstamt urach"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XE"ort:forstamt urach"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XE"ort:Forstamt Urach"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XE"ort:Uracher forstamt"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XE"person:Forstmeister H. von Grafen¬"</w:instrText>
        <w:fldChar w:fldCharType="separate"/>
      </w:r>
      <w:r/>
      <w:r>
        <w:fldChar w:fldCharType="end"/>
      </w:r>
      <w:r>
        <w:fldChar w:fldCharType="begin"/>
        <w:instrText xml:space="preserve">XE"ort:Grafen¬"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XE"person:barg"</w:instrText>
        <w:fldChar w:fldCharType="separate"/>
      </w:r>
      <w:r/>
      <w:r>
        <w:fldChar w:fldCharType="end"/>
      </w:r>
      <w:r>
        <w:fldChar w:fldCharType="begin"/>
        <w:instrText xml:space="preserve">XE"ort:barg"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XE"person:zu¬"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XE"ort:Neuenburg"</w:instrText>
        <w:fldChar w:fldCharType="separate"/>
      </w:r>
      <w:r/>
      <w:r>
        <w:fldChar w:fldCharType="end"/>
      </w:r>
      <w:r>
        <w:fldChar w:fldCharType="begin"/>
        <w:instrText xml:space="preserve">XE"person:Neuenburg gewesene Forstmeister"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XE"person:van Gaisberg"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 und Amts"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XE"ort:Amt 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XE"ort:Statt- und Amts Neuffen"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br/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XE"person:Forstmeister von Gaisiberg"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XE"ort:Frikhenh"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XE"ort:Baltzholz"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XE"ort:Kleinenbett"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XE"ort:Tischardt 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XE"ort:urach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/>
      </w:r>
    </w:p>
    <w:p>
      <w:br w:type="page"/>
    </w:p>
    <w:p>
      <w:r>
        <w:t xml:space="preserve">image name: 0133_A_31_1-0133.jpg</w:t>
        <w:br/>
      </w:r>
      <w:r>
        <w:t xml:space="preserve">original page number: 133</w:t>
        <w:br/>
      </w:r>
    </w:p>
    <w:p>
      <w:r>
        <w:fldChar w:fldCharType="begin"/>
        <w:instrText xml:space="preserve">XE"person:Herrn Bür¬"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XE"person:Vogt zu Neufen,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br/>
      <w:r>
        <w:fldChar w:fldCharType="begin"/>
        <w:instrText xml:space="preserve">XE"person:G M Stadelmayers"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XE"person:Michael shey."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XE"person:Mattheis leggle"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 friedrich thierger"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XE"person:Burgermeis. Heßen"</w:instrText>
        <w:fldChar w:fldCharType="separate"/>
      </w:r>
      <w:r/>
      <w:r>
        <w:fldChar w:fldCharType="end"/>
      </w:r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XE"ort:Frikhenhl"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XE"ort:balzholzen"</w:instrText>
        <w:fldChar w:fldCharType="separate"/>
      </w:r>
      <w:r/>
      <w:r>
        <w:fldChar w:fldCharType="end"/>
      </w:r>
      <w:r>
        <w:fldChar w:fldCharType="begin"/>
        <w:instrText xml:space="preserve">XE"ort:kleinenbettl"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ü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XE"ort:Großenbett"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0134_A_31_1-0134.jpg</w:t>
        <w:br/>
      </w:r>
      <w:r>
        <w:t xml:space="preserve">original page number: 134</w:t>
        <w:br/>
      </w:r>
    </w:p>
    <w:p>
      <w:r>
        <w:fldChar w:fldCharType="begin"/>
        <w:instrText xml:space="preserve">XE"ort:beuren 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XE"ort:Kleinenbettl"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XE"person:Burgermeister Hößen"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XE"person:gerichtsverwanten Peter Hoßen"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fldChar w:fldCharType="begin"/>
        <w:instrText xml:space="preserve">XE"ort:grafen¬"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XE"ort:groß"</w:instrText>
        <w:fldChar w:fldCharType="separate"/>
      </w:r>
      <w:r/>
      <w:r>
        <w:fldChar w:fldCharType="end"/>
      </w:r>
      <w:r>
        <w:fldChar w:fldCharType="begin"/>
        <w:instrText xml:space="preserve">XE"ort:kleinen Bett¬"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XE"ort:lingen"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0135_A_31_1-0135.jpg</w:t>
        <w:br/>
      </w:r>
      <w:r>
        <w:t xml:space="preserve">original page number: 135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0136_A_31_1-0136.jpg</w:t>
        <w:br/>
      </w:r>
      <w:r>
        <w:t xml:space="preserve">original page number: 136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XE"ort:rabenstetter"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XE"ort:staig"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XE"ort:Vöstung"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XE"ort:hohen Neufen"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XE"berufsbezeichnung:Jäger"</w:instrText>
        <w:fldChar w:fldCharType="separate"/>
      </w:r>
      <w:r/>
      <w:r>
        <w:fldChar w:fldCharType="end"/>
      </w:r>
      <w:r>
        <w:fldChar w:fldCharType="begin"/>
        <w:instrText xml:space="preserve">XE"person:Jäger von graben¬"</w:instrText>
        <w:fldChar w:fldCharType="separate"/>
      </w:r>
      <w:r/>
      <w:r>
        <w:fldChar w:fldCharType="end"/>
      </w:r>
      <w:r>
        <w:fldChar w:fldCharType="begin"/>
        <w:instrText xml:space="preserve">XE"ort:graben¬"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XE"person:stetten"</w:instrText>
        <w:fldChar w:fldCharType="separate"/>
      </w:r>
      <w:r/>
      <w:r>
        <w:fldChar w:fldCharType="end"/>
      </w:r>
      <w:r>
        <w:fldChar w:fldCharType="begin"/>
        <w:instrText xml:space="preserve">XE"ort:stetten"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XE"person:Forstmeister von urach"</w:instrText>
        <w:fldChar w:fldCharType="separate"/>
      </w:r>
      <w:r/>
      <w:r>
        <w:fldChar w:fldCharType="end"/>
      </w:r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XE"person:Stattschreibens"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XE"person:Seybolden"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0137_A_31_1-0137.jpg</w:t>
        <w:br/>
      </w:r>
      <w:r>
        <w:t xml:space="preserve">original page number: 137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Hauptmann Bidenhald"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XE"ort:Closteramt Blaubeuren"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 Expedi¬"</w:instrText>
        <w:fldChar w:fldCharType="separate"/>
      </w:r>
      <w:r/>
      <w:r>
        <w:fldChar w:fldCharType="end"/>
      </w:r>
      <w:r>
        <w:fldChar w:fldCharType="begin"/>
        <w:instrText xml:space="preserve">XE"berufsbezeichnung:Expedi¬"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XE"berufsbezeichnung:tions Rath"</w:instrText>
        <w:fldChar w:fldCharType="separate"/>
      </w:r>
      <w:r/>
      <w:r>
        <w:fldChar w:fldCharType="end"/>
      </w:r>
      <w:r>
        <w:fldChar w:fldCharType="begin"/>
        <w:instrText xml:space="preserve">XE"person:tions Rath und Commissarius"</w:instrText>
        <w:fldChar w:fldCharType="separate"/>
      </w:r>
      <w:r/>
      <w:r>
        <w:fldChar w:fldCharType="end"/>
      </w:r>
      <w:r>
        <w:fldChar w:fldCharType="begin"/>
        <w:instrText xml:space="preserve">XE"berufsbezeichnung:Commissarius"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Jacob Wölfing"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XE"person:zu Urach"</w:instrText>
        <w:fldChar w:fldCharType="separate"/>
      </w:r>
      <w:r/>
      <w:r>
        <w:fldChar w:fldCharType="end"/>
      </w:r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XE"person:Commissa"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XE"person:riam Wölfing"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XE"person:H Vogten von Nurt¬"</w:instrText>
        <w:fldChar w:fldCharType="separate"/>
      </w:r>
      <w:r/>
      <w:r>
        <w:fldChar w:fldCharType="end"/>
      </w:r>
      <w:r>
        <w:fldChar w:fldCharType="begin"/>
        <w:instrText xml:space="preserve">XE"ort:Nurt¬"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XE"person:tingen"</w:instrText>
        <w:fldChar w:fldCharType="separate"/>
      </w:r>
      <w:r/>
      <w:r>
        <w:fldChar w:fldCharType="end"/>
      </w:r>
      <w:r>
        <w:fldChar w:fldCharType="begin"/>
        <w:instrText xml:space="preserve">XE"ort:tingen"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XE"person:G M Stadelmayers"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XE"person:Hanß Jerg herzter"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XE"person:Matthies lepplen"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Buchmann"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XE"person:Jacob. Raller."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0138_A_31_1-0138.jpg</w:t>
        <w:br/>
      </w:r>
      <w:r>
        <w:t xml:space="preserve">original page number: 138</w:t>
        <w:br/>
      </w:r>
    </w:p>
    <w:p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XE"person:H.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Heßen"</w:instrText>
        <w:fldChar w:fldCharType="separate"/>
      </w:r>
      <w:r/>
      <w:r>
        <w:fldChar w:fldCharType="end"/>
      </w:r>
      <w:r>
        <w:fldChar w:fldCharType="begin"/>
        <w:instrText xml:space="preserve">XE"person:H. Peter"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fldChar w:fldCharType="begin"/>
        <w:instrText xml:space="preserve">XE"person:Hr Jacob Bertschen"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XE"ort:Frikhen"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XE"ort:großen¬"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fldChar w:fldCharType="begin"/>
        <w:instrText xml:space="preserve">XE"ort:kleinen"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XE"ort:Kabiß¬"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XE"ort:häusern"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XE"ort:Statt- und amts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XE"ort:Statt- und Amt Neufen"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0139_A_31_1-0139.jpg</w:t>
        <w:br/>
      </w:r>
      <w:r>
        <w:t xml:space="preserve">original page number: 139</w:t>
        <w:br/>
      </w:r>
    </w:p>
    <w:p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XE"person:H. Forstmeister"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XE"person:Schultheis Michel"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XE"person:Scheyh"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XE"person:Schult¬"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XE"person:heißen zu Frikhenhausen"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XE"person:item H Jacob blankenhorn"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0140_A_31_1-0140.jpg</w:t>
        <w:br/>
      </w:r>
      <w:r>
        <w:t xml:space="preserve">original page number: 140</w:t>
        <w:br/>
      </w:r>
    </w:p>
    <w:p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XE"person:H. Burgermeister Stadelmeyer"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6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XE"person:Burgermeister Höß"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XE"ort:Großenbetllingen"</w:instrText>
        <w:fldChar w:fldCharType="separate"/>
      </w:r>
      <w:r/>
      <w:r>
        <w:fldChar w:fldCharType="end"/>
      </w:r>
      <w:r>
        <w:fldChar w:fldCharType="begin"/>
        <w:instrText xml:space="preserve">XE"ort:Gra¬"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XE"ort:benstätten"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 Höss"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Bartsch"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XE"person:Fridrich hartlieb"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fldChar w:fldCharType="begin"/>
        <w:instrText xml:space="preserve">XE"person:Jakob Kaller"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XE"person:Matthes leggen"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buschmann"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XE"person:Herren vogt Beyers"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Stadelmeyers"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XE"person:H. Heßen"</w:instrText>
        <w:fldChar w:fldCharType="separate"/>
      </w:r>
      <w:r/>
      <w:r>
        <w:fldChar w:fldCharType="end"/>
      </w:r>
      <w:r>
        <w:fldChar w:fldCharType="begin"/>
        <w:instrText xml:space="preserve">XE"person:H. Hoßen"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XE"ort:linßerhofen"</w:instrText>
        <w:fldChar w:fldCharType="separate"/>
      </w:r>
      <w:r/>
      <w:r>
        <w:fldChar w:fldCharType="end"/>
      </w:r>
      <w:r>
        <w:fldChar w:fldCharType="begin"/>
        <w:instrText xml:space="preserve">XE"ort:frikhen¬"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XE"ort:Kabishäußern"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fldChar w:fldCharType="begin"/>
        <w:instrText xml:space="preserve">XE"ort:kleinen"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Michel Scheyh"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XE"person:von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XE"ort:Böhringer wald"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XE"ort:Vastung hohen Neufen"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 Neufen"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XE"person:Bauerschafft"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0141_A_31_1-0141.jpg</w:t>
        <w:br/>
      </w:r>
      <w:r>
        <w:t xml:space="preserve">original page number: 141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XE"ort:Erckenbrecht."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XE"ort:Vest."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XE"ort:hohen Neufen"</w:instrText>
        <w:fldChar w:fldCharType="separate"/>
      </w:r>
      <w:r/>
      <w:r>
        <w:fldChar w:fldCharType="end"/>
      </w:r>
      <w:r>
        <w:fldChar w:fldCharType="begin"/>
        <w:instrText xml:space="preserve">XE"ort:Stuttgart"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XE"berufsbezeichnung:Soldaten"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0</w:t>
      </w:r>
      <w:r>
        <w:rPr/>
        <w:t xml:space="preserve">0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XE"person:Herrn Oberoffi¬"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XE"person:ciers"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XE"ort:Stätt¬"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XE"ort:und Ämter deß Hochlöb"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XE"ort:Herzogthums Wurttenberg"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XE"ort:Statt und amt Neüffen"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 Neüfen"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0142_A_31_1-0142.jpg</w:t>
        <w:br/>
      </w:r>
      <w:r>
        <w:t xml:space="preserve">original page number: 142</w:t>
        <w:br/>
      </w:r>
    </w:p>
    <w:p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XE"person:Endreß Schmid"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XE"ort:Statt und Amt¬"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Speciali M. Spannagel"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0143_A_31_1-0143.jpg</w:t>
        <w:br/>
      </w:r>
      <w:r>
        <w:t xml:space="preserve">original page number: 143</w:t>
        <w:br/>
      </w:r>
    </w:p>
    <w:p>
      <w:r>
        <w:fldChar w:fldCharType="begin"/>
        <w:instrText xml:space="preserve">XE"person:H. 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5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XE"person:Amtspfleger Nufers"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XE"person:Herrn Hirschwirth Vettiner"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XE"person:Hießhwirth vettinen"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XE"person:Herr Herschwirth"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XE"person:Vettiner"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0144_A_31_1-0144.jpg</w:t>
        <w:br/>
      </w:r>
      <w:r>
        <w:t xml:space="preserve">original page number: 144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Vettiner"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XE"person:Herrn Vettinern"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XE"person:germeister"</w:instrText>
        <w:fldChar w:fldCharType="separate"/>
      </w:r>
      <w:r/>
      <w:r>
        <w:fldChar w:fldCharType="end"/>
      </w:r>
      <w:r>
        <w:fldChar w:fldCharType="begin"/>
        <w:instrText xml:space="preserve">XE"person:H Haßen"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0145_A_31_1-0145.jpg</w:t>
        <w:br/>
      </w:r>
      <w:r>
        <w:t xml:space="preserve">original page number: 145</w:t>
        <w:br/>
      </w:r>
    </w:p>
    <w:p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/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/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-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 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XE"ort:kleiner bettl"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XE"ort:Kabißhäuser"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XE"person:Daniel Meyer"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XE"person:Caspar Nöthing"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XE"ort:Frickenh"</w:instrText>
        <w:fldChar w:fldCharType="separate"/>
      </w:r>
      <w:r/>
      <w:r>
        <w:fldChar w:fldCharType="end"/>
      </w:r>
      <w:r>
        <w:fldChar w:fldCharType="begin"/>
        <w:instrText xml:space="preserve">XE"person:H Jerg Frb"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XE"ort:Grabenstett"</w:instrText>
        <w:fldChar w:fldCharType="separate"/>
      </w:r>
      <w:r/>
      <w:r>
        <w:fldChar w:fldCharType="end"/>
      </w:r>
      <w:r>
        <w:fldChar w:fldCharType="begin"/>
        <w:instrText xml:space="preserve">XE"person:Johannes Wegst"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XE"person:Hs Jerg Schuss"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XE"ort:Urach 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XE"person:Werb-officier Herrn Lieutenant von Tampling"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-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g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XE"person:Obersten Baron"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XE"person:von Rostiz"</w:instrText>
        <w:fldChar w:fldCharType="separate"/>
      </w:r>
      <w:r/>
      <w:r>
        <w:fldChar w:fldCharType="end"/>
      </w:r>
      <w:r>
        <w:fldChar w:fldCharType="begin"/>
        <w:instrText xml:space="preserve">XE"ort:Waiblingen"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Meyer"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XE"person:von Neufen"</w:instrText>
        <w:fldChar w:fldCharType="separate"/>
      </w:r>
      <w:r/>
      <w:r>
        <w:fldChar w:fldCharType="end"/>
      </w:r>
      <w:r>
        <w:fldChar w:fldCharType="begin"/>
        <w:instrText xml:space="preserve">XE"ort:Neufen 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XE"person:Jerg Schurr von Kohlberg"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XE"ort:Kohllerg"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>
          <w:strike w:val="true"/>
        </w:rPr>
        <w:t xml:space="preserve">H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f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XE"person:Meyer"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0146_A_31_1-0146.jpg</w:t>
        <w:br/>
      </w:r>
      <w:r>
        <w:t xml:space="preserve">original page number: 146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XE"person:Herrn Burgerml: Heßen"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Peter Hoßen"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XE"ort:Reichs Statt ulm"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XE"ort:Statt- und Amt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XE"ort:Freudenstatt 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XE"person:Stattbott"</w:instrText>
        <w:fldChar w:fldCharType="separate"/>
      </w:r>
      <w:r/>
      <w:r>
        <w:fldChar w:fldCharType="end"/>
      </w:r>
      <w:r>
        <w:fldChar w:fldCharType="begin"/>
        <w:instrText xml:space="preserve">XE"berufsbezeichnung:Stattbott"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XE"person:Niclaus Munch"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0147_A_31_1-0147.jpg</w:t>
        <w:br/>
      </w:r>
      <w:r>
        <w:t xml:space="preserve">original page number: 147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XE"person:Niclaus"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br/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fldChar w:fldCharType="begin"/>
        <w:instrText xml:space="preserve">XE"person:beeden 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XE"person:Burgermeistern"</w:instrText>
        <w:fldChar w:fldCharType="separate"/>
      </w:r>
      <w:r/>
      <w:r>
        <w:fldChar w:fldCharType="end"/>
      </w:r>
      <w:r>
        <w:fldChar w:fldCharType="begin"/>
        <w:instrText xml:space="preserve">XE"person:H: Hoßen"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-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XE"ort:Kabißhl"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XE"ort:Erkhenbrechsts 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XE"person:Hannß Jeog Faig"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Ruh"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XE"person:Melcher Sautter"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Straub"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Jacob Hoß"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XE"person:Josias Eberlen"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Müller"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Hoß"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Haß"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Rausch"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Schäll"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Faig"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Birkhmeyer"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Krieg"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 Birkhmeyer"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Fai"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0148_A_31_1-0148.jpg</w:t>
        <w:br/>
      </w:r>
      <w:r>
        <w:t xml:space="preserve">original page number: 148</w:t>
        <w:br/>
      </w:r>
    </w:p>
    <w:p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XE"person:david Rechelen"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Clauß"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XE"ort:Kleinenbettlingen."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Voller"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XE"person:Kechelen"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XE"person:David Kechelen"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XE"person:Christian Johann Holes"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Hörtz"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XE"person:Kechelen"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>
          <w:strike w:val="true"/>
        </w:rPr>
        <w:t xml:space="preserve">d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a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Hüchnes"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Georg Wendhler"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Sterr."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Jerg Wendhler"</w:instrText>
        <w:fldChar w:fldCharType="separate"/>
      </w:r>
      <w:r/>
      <w:r>
        <w:fldChar w:fldCharType="end"/>
      </w:r>
      <w:r>
        <w:fldChar w:fldCharType="begin"/>
        <w:instrText xml:space="preserve">XE"ort:Gr. Bettlingen"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 Gerg wendhler"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XE"person:Caspar Bäuerlen"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XE"ort:Frickenhauser"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Claß"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Weber"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XE"person:Heinrich Sterr"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Trast"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XE"person:Heinrich Sterren"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Nöthing"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XE"person:Liriacus Schraden"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XE"person:Michel Frantz"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2</w:t>
      </w:r>
      <w:r>
        <w:rPr/>
        <w:t xml:space="preserve">.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XE"person:Christian Holes"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Kirchner"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 Jerg Pfender"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Marten Scheiph"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Rottler"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Krieg"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Pfender"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blind"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Friß"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Pfender"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Pfänder"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XE"person:Hannß Jeog Schwarz"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Holder"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Kanzleutber"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Wohlfarth"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Winter"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Winter"</w:instrText>
        <w:fldChar w:fldCharType="separate"/>
      </w:r>
      <w:r/>
      <w:r>
        <w:fldChar w:fldCharType="end"/>
      </w:r>
      <w:r>
        <w:fldChar w:fldCharType="begin"/>
        <w:instrText xml:space="preserve">XE"ort:KabißH"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Vendel Sahers"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Geiger"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Euchner"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Vogts"</w:instrText>
        <w:fldChar w:fldCharType="separate"/>
      </w:r>
      <w:r/>
      <w:r>
        <w:fldChar w:fldCharType="end"/>
      </w:r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fldChar w:fldCharType="begin"/>
        <w:instrText xml:space="preserve">XE"person: Jacob Dieterich"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 </w:t>
      </w:r>
      <w:r>
        <w:rPr/>
        <w:t xml:space="preserve">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Michel Demmel"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XE"person:heßen"</w:instrText>
        <w:fldChar w:fldCharType="separate"/>
      </w:r>
      <w:r/>
      <w:r>
        <w:fldChar w:fldCharType="end"/>
      </w:r>
      <w:r>
        <w:fldChar w:fldCharType="begin"/>
        <w:instrText xml:space="preserve">XE"person:Haßen"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XE"ort:Baltholtzen"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 </w:t>
      </w:r>
      <w:r>
        <w:rPr/>
        <w:t xml:space="preserve"> </w:t>
      </w:r>
      <w:r>
        <w:rPr/>
        <w:t xml:space="preserve"> </w:t>
      </w:r>
      <w:r>
        <w:rPr/>
        <w:t xml:space="preserve">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Eüchner, von Grafenberg"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7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 Johann Kirchner"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XE"person:Lorentz Buchfindh von Kohlberg"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0149_A_31_1-0149.jpg</w:t>
        <w:br/>
      </w:r>
      <w:r>
        <w:t xml:space="preserve">original page number: 149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Stadelmayern"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Haßen"</w:instrText>
        <w:fldChar w:fldCharType="separate"/>
      </w:r>
      <w:r/>
      <w:r>
        <w:fldChar w:fldCharType="end"/>
      </w:r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XE"person:Lernhardt Andrea"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XE"person:Beyern"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XE"person:Expeditions rath Andrea"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=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XE"person:Expeditions rath Andreae"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XE"person:Magistrat zu Nürttingen"</w:instrText>
        <w:fldChar w:fldCharType="separate"/>
      </w:r>
      <w:r/>
      <w:r>
        <w:fldChar w:fldCharType="end"/>
      </w:r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</w:p>
    <w:p>
      <w:br w:type="page"/>
    </w:p>
    <w:p>
      <w:r>
        <w:t xml:space="preserve">image name: 0150_A_31_1-0150.jpg</w:t>
        <w:br/>
      </w:r>
      <w:r>
        <w:t xml:space="preserve">original page number: 150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XE"person:Magistrat Nürttingen"</w:instrText>
        <w:fldChar w:fldCharType="separate"/>
      </w:r>
      <w:r/>
      <w:r>
        <w:fldChar w:fldCharType="end"/>
      </w:r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XE"ort:Statt- und Amts"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XE"ort:Nürttinge"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ū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XE"berufsbezeichnung:Schreiner"</w:instrText>
        <w:fldChar w:fldCharType="separate"/>
      </w:r>
      <w:r/>
      <w:r>
        <w:fldChar w:fldCharType="end"/>
      </w:r>
      <w:r>
        <w:fldChar w:fldCharType="begin"/>
        <w:instrText xml:space="preserve">XE"person:Schreiner, Georg vendel"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digeln"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Philipe"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Jacob Jungen von Nurttin"</w:instrText>
        <w:fldChar w:fldCharType="separate"/>
      </w:r>
      <w:r/>
      <w:r>
        <w:fldChar w:fldCharType="end"/>
      </w:r>
      <w:r>
        <w:fldChar w:fldCharType="begin"/>
        <w:instrText xml:space="preserve">XE"ort:Nurttin"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XE"ort:Forst¬"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XE"ort:amt urach"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XE"person:H. Stadelmeyer"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XE"person:Ditzingern"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XE"person:bernhardt roden"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kullen"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</w:p>
    <w:p>
      <w:br w:type="page"/>
    </w:p>
    <w:p>
      <w:r>
        <w:t xml:space="preserve">image name: 0151_A_31_1-0151.jpg</w:t>
        <w:br/>
      </w:r>
      <w:r>
        <w:t xml:space="preserve">original page number: 151</w:t>
        <w:br/>
      </w:r>
    </w:p>
    <w:p>
      <w:r>
        <w:fldChar w:fldCharType="begin"/>
        <w:instrText xml:space="preserve">XE"person:Johannes Schallen"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fldChar w:fldCharType="begin"/>
        <w:instrText xml:space="preserve">XE"person:willibald wachter"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br/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fldChar w:fldCharType="begin"/>
        <w:instrText xml:space="preserve">XE"berufsbezeichnung:richter"</w:instrText>
        <w:fldChar w:fldCharType="separate"/>
      </w:r>
      <w:r/>
      <w:r>
        <w:fldChar w:fldCharType="end"/>
      </w:r>
      <w:r>
        <w:fldChar w:fldCharType="begin"/>
        <w:instrText xml:space="preserve">XE"person:Schultheiß und richter-"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XE"person:von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XE"person:Christian Istlen"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XE"person:Hannß Jerg Mönch"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XE"berufsbezeichnung:Schumacher"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XE"person:Friderich Haberlen"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XE"person:Michel abeln"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p</w:t>
      </w:r>
      <w:r>
        <w:rPr/>
        <w:t xml:space="preserve"/>
      </w:r>
      <w:br/>
      <w:r>
        <w:fldChar w:fldCharType="begin"/>
        <w:instrText xml:space="preserve">XE"person:Ludwig Schindler"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XE"person:Joh. Christoph Horn"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XE"person:Christian Kranthen"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XE"person:Matthis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 Walter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XE"person:Jacob Kaller."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Hertzler"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Stadelmeyern"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XE"person:Amtspfleger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Haßen"</w:instrText>
        <w:fldChar w:fldCharType="separate"/>
      </w:r>
      <w:r/>
      <w:r>
        <w:fldChar w:fldCharType="end"/>
      </w:r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0152_A_31_1-0152.jpg</w:t>
        <w:br/>
      </w:r>
      <w:r>
        <w:t xml:space="preserve">original page number: 152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XE"ort:Statt und Amts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</w:p>
    <w:p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XE"ort:Statt und Amt¬"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0153_A_31_1-0153.jpg</w:t>
        <w:br/>
      </w:r>
      <w:r>
        <w:t xml:space="preserve">original page number: 153</w:t>
        <w:br/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XE"person:Herrn Ad¬"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XE"person:vocat Frosten zu Stuttgardt"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XE"person:Herrn Amtspfleger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XE"person:Hirßwirth vettiner"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XE"person:Herrn Expeditions"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XE"person:rath Andrea"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XE"person:Stattschreiber Seybold"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XE"person:Herrn Stattschel"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XE"person:Vogt zu Neufen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XE"person:Mattheis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XE"person:friedich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 M.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 han Peter Hoss¬"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XE"person:Jacob Kaller"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XE"person:Danil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0154_A_31_1-0154.jpg</w:t>
        <w:br/>
      </w:r>
      <w:r>
        <w:t xml:space="preserve">original page number: 154</w:t>
        <w:br/>
      </w:r>
    </w:p>
    <w:p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fldChar w:fldCharType="begin"/>
        <w:instrText xml:space="preserve">XE"person:H. Bertschen"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XE"berufsbezeichnung:Gene¬"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XE"berufsbezeichnung:ral"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XE"person:Neufe"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XE"person:ner Statt und Amt"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XE"ort:Kabiß¬"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XE"ort:Häusen"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XE"ort:weyler,"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 Vöstung"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XE"ort:Boltholzen"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ß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XE"ort:Kleinenbethling"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0155_A_31_1-0155.jpg</w:t>
        <w:br/>
      </w:r>
      <w:r>
        <w:t xml:space="preserve">original page number: 155</w:t>
        <w:br/>
      </w:r>
    </w:p>
    <w:p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ß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0156_A_31_1-0156.jpg</w:t>
        <w:br/>
      </w:r>
      <w:r>
        <w:t xml:space="preserve">original page number: 156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XE"berufsbezeichnung:gerichtschreiber"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XE"person:Statt¬"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XE"person:und Amtschreiber Seybold"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XE"berufsbezeichnung:Stattbott"</w:instrText>
        <w:fldChar w:fldCharType="separate"/>
      </w:r>
      <w:r/>
      <w:r>
        <w:fldChar w:fldCharType="end"/>
      </w:r>
      <w:r>
        <w:fldChar w:fldCharType="begin"/>
        <w:instrText xml:space="preserve">XE"person:Stattbott Clauß Mönch"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XE"person:Claus Mönchen"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XE"person:Vogt zu Neufen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XE"person:Hanß Jerg hertzler"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 hann Veter Höss"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XE"person:Mattheis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0157_A_31_1-0157.jpg</w:t>
        <w:br/>
      </w:r>
      <w:r>
        <w:t xml:space="preserve">original page number: 157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 Bu¬"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XE"person:Hossen"</w:instrText>
        <w:fldChar w:fldCharType="separate"/>
      </w:r>
      <w:r/>
      <w:r>
        <w:fldChar w:fldCharType="end"/>
      </w:r>
      <w:r>
        <w:fldChar w:fldCharType="begin"/>
        <w:instrText xml:space="preserve">XE"person:ansteinen"</w:instrText>
        <w:fldChar w:fldCharType="separate"/>
      </w:r>
      <w:r/>
      <w:r>
        <w:fldChar w:fldCharType="end"/>
      </w:r>
      <w:r>
        <w:fldChar w:fldCharType="begin"/>
        <w:instrText xml:space="preserve">XE"person:Schmiden"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XE"person:Gömern"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XE"berufsbezeichnung:Knechte"</w:instrText>
        <w:fldChar w:fldCharType="separate"/>
      </w:r>
      <w:r/>
      <w:r>
        <w:fldChar w:fldCharType="end"/>
      </w:r>
      <w:r>
        <w:fldChar w:fldCharType="begin"/>
        <w:instrText xml:space="preserve">XE"berufsbezeichnung:Salpeter"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XE"berufsbezeichnung:Sieder"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0158_A_31_1-0158.jpg</w:t>
        <w:br/>
      </w:r>
      <w:r>
        <w:t xml:space="preserve">original page number: 158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 Sautter"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p</w:t>
      </w:r>
      <w:r>
        <w:rPr/>
        <w:t xml:space="preserve"/>
      </w:r>
      <w:br/>
      <w:r>
        <w:fldChar w:fldCharType="begin"/>
        <w:instrText xml:space="preserve">XE"person:Christoph Sautter"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a</w:t>
      </w:r>
      <w:r>
        <w:rPr>
          <w:strike w:val="true"/>
        </w:rPr>
        <w:t xml:space="preserve">u</w:t>
      </w:r>
      <w:r>
        <w:rPr>
          <w:strike w:val="true"/>
        </w:rPr>
        <w:t xml:space="preserve">t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XE"person:Josias Eberlen"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Müller"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Eberlen"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dolden"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Johannes Wolfarth"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XE"person:Hannß Marten Scheyh"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Nöthing"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XE"person:Liriacus Schraden"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Krantz"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Steinhilber"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XE"person:Leonhardt Frantz"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XE"ort:baltholzen"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9</w:t>
      </w:r>
      <w:r>
        <w:rPr/>
        <w:t xml:space="preserve"/>
      </w:r>
      <w:br/>
      <w:r>
        <w:fldChar w:fldCharType="begin"/>
        <w:instrText xml:space="preserve">XE"person:Johannes Kirchner"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Johannes P/Flandh"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/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Brandt"</w:instrText>
        <w:fldChar w:fldCharType="separate"/>
      </w:r>
      <w:r/>
      <w:r>
        <w:fldChar w:fldCharType="end"/>
      </w:r>
      <w:r>
        <w:rPr/>
        <w:t xml:space="preserve">(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XE"person:Eberhardt Rausher"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katzmeyer"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XE"ort:Erkhenbrechts 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XE"person:Hannß Jacob Dieterich"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Küllen"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Michel demmel"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XE"person:Philipp Sohoff"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Heim"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XE"person:Philipe rohres"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XE"ort:Kleinenbettling"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XE"person:Johannes Trost, von linsenhofen."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XE"berufsbezeichnung:Weingärdtner"</w:instrText>
        <w:fldChar w:fldCharType="separate"/>
      </w:r>
      <w:r/>
      <w:r>
        <w:fldChar w:fldCharType="end"/>
      </w:r>
      <w:r>
        <w:fldChar w:fldCharType="begin"/>
        <w:instrText xml:space="preserve">XE"person:22. Weingärdtner."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XE"berufsbezeichnung:Barbirors"</w:instrText>
        <w:fldChar w:fldCharType="separate"/>
      </w:r>
      <w:r/>
      <w:r>
        <w:fldChar w:fldCharType="end"/>
      </w:r>
      <w:r>
        <w:fldChar w:fldCharType="begin"/>
        <w:instrText xml:space="preserve">XE"person:21. Barbirors z. Johannes Steinhieber,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XE"berufsbezeichnung:Weber"</w:instrText>
        <w:fldChar w:fldCharType="separate"/>
      </w:r>
      <w:r/>
      <w:r>
        <w:fldChar w:fldCharType="end"/>
      </w:r>
      <w:r>
        <w:fldChar w:fldCharType="begin"/>
        <w:instrText xml:space="preserve">XE"person:Weber. 3. Hannß Jacob dieterich, vom Weyler"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#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fldChar w:fldCharType="begin"/>
        <w:instrText xml:space="preserve">XE"person:21. Bauer II. Philipe Rohrer, von Grafenberg"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Jacob dieter"</w:instrText>
        <w:fldChar w:fldCharType="separate"/>
      </w:r>
      <w:r/>
      <w:r>
        <w:fldChar w:fldCharType="end"/>
      </w:r>
      <w:r>
        <w:fldChar w:fldCharType="begin"/>
        <w:instrText xml:space="preserve">XE"person:Johann Christoch Gönnern"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XE"person:Ambrosius dieterich"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0159_A_31_1-0159.jpg</w:t>
        <w:br/>
      </w:r>
      <w:r>
        <w:t xml:space="preserve">original page number: 159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XE"person:Johannes Steinhilber"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XE"person:Philipp. rohrer"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XE"person:Hannß Jacob dieterich"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 Bur"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XE"person:germeister Stadelmeyers"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 Schultheißen"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 Linsenhofen"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Küllen Schulmeister"</w:instrText>
        <w:fldChar w:fldCharType="separate"/>
      </w:r>
      <w:r/>
      <w:r>
        <w:fldChar w:fldCharType="end"/>
      </w:r>
      <w:r>
        <w:fldChar w:fldCharType="begin"/>
        <w:instrText xml:space="preserve">XE"berufsbezeichnung:Schulmeister"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XE"person:zu hülben"</w:instrText>
        <w:fldChar w:fldCharType="separate"/>
      </w:r>
      <w:r/>
      <w:r>
        <w:fldChar w:fldCharType="end"/>
      </w:r>
      <w:r>
        <w:fldChar w:fldCharType="begin"/>
        <w:instrText xml:space="preserve">XE"ort:hülben"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XE"person:Johannes"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XE"person:Küllen von Hülben"</w:instrText>
        <w:fldChar w:fldCharType="separate"/>
      </w:r>
      <w:r/>
      <w:r>
        <w:fldChar w:fldCharType="end"/>
      </w:r>
      <w:r>
        <w:fldChar w:fldCharType="begin"/>
        <w:instrText xml:space="preserve">XE"ort:Hülben"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0160_A_31_1-0160.jpg</w:t>
        <w:br/>
      </w:r>
      <w:r>
        <w:t xml:space="preserve">original page number: 160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XE"ort:Amt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XE"person:Bürgermeister Stadelmeyer"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XE"person:Hosen"</w:instrText>
        <w:fldChar w:fldCharType="separate"/>
      </w:r>
      <w:r/>
      <w:r>
        <w:fldChar w:fldCharType="end"/>
      </w:r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XE"person:abraham Läppler"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XE"ort:Statt und Amt Neüfen"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XE"ort:Statt und Amt¬"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XE"ort:rathauß zu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0161_A_31_1-0161.jpg</w:t>
        <w:br/>
      </w:r>
      <w:r>
        <w:t xml:space="preserve">original page number: 161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 Brttl"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 Bettl"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Waltz"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Marten Waltz"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Jeog Manhardt"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Schall"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XE"person:Castor Hoß"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Bertsch"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XE"person:Peter Hoß"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Faig"</w:instrText>
        <w:fldChar w:fldCharType="separate"/>
      </w:r>
      <w:r/>
      <w:r>
        <w:fldChar w:fldCharType="end"/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XE"person:albrecht Schweitzer"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Christoph Staing"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XE"person:Johann Christoph P."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Schmid"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Hoß"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XE"person:Josias Eberle, Nagelschmid"</w:instrText>
        <w:fldChar w:fldCharType="separate"/>
      </w:r>
      <w:r/>
      <w:r>
        <w:fldChar w:fldCharType="end"/>
      </w:r>
      <w:r>
        <w:fldChar w:fldCharType="begin"/>
        <w:instrText xml:space="preserve">XE"berufsbezeichnung:Nagelschmid"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Schwendel"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wendel Hoß"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XE"person:Harnß Jerg Straub"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Nufer"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Straub"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Sautter"</w:instrText>
        <w:fldChar w:fldCharType="separate"/>
      </w:r>
      <w:r/>
      <w:r>
        <w:fldChar w:fldCharType="end"/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XE"person:Josias Eberlen"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XE"person:Hanns Melcher Sautter"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Bades"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Michel Bauer"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Marten Hetzer"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Schöll"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XE"person:Georg Fridrich Schraden"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Strauß"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XE"person:Heiderich Nufer"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Waltz"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krieg"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Christoph P."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Grimminger"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Schmid"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wendel Hoß"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XE"person:Michel Nöthing"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Frieß"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XE"person:Hegher Schrade"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Pfender."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Frantz"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XE"person:Bernhardt Frantz"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Marten Scheylg"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XE"person:Matthes krieg"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Claß"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XE"person:Hannß Jeog Seyher"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Nufer"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XE"person:Hanns Conrad Pfender"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XE"person:Hannß Jeog Reyher"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Nufer"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 Friderich Meyer"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Trost"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Claß"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Ebner"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XE"person:Enders Sohner"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david Ebner"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Schwartz"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XE"person:Stephan Guerting"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Johannes Weber"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XE"person:David Weber"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XE"person:david Weber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kneilen"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kneilen"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Brandstetter"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XE"person:Melcher brandstetter"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Ebinger"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Hörtz"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Jacob Ebinger"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XE"person:Thomas Hootz"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XE"person:Thomas klenkh"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Hers"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Wenkhler"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Pfeifer"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XE"person:Hannß Jerg Wenkhler"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Sterr"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Lang"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kneilen"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XE"person:Philipp Bauknecht"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adam Kittelberger"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Seydenspinner"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XE"person:Lorentz lueilen"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XE"person:Philipp Bauknecht"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0162_A_31_1-0162.jpg</w:t>
        <w:br/>
      </w:r>
      <w:r>
        <w:t xml:space="preserve">original page number: 162</w:t>
        <w:br/>
      </w:r>
    </w:p>
    <w:p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Jeog viel"</w:instrText>
        <w:fldChar w:fldCharType="separate"/>
      </w:r>
      <w:r/>
      <w:r>
        <w:fldChar w:fldCharType="end"/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XE"person:Caspar Kechelen"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Wegst"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Fischer"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katzmeyer."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XE"person:Matthis Stäiger"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XE"person:Zacharias Staiger"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Clauß"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XE"person:Eberhardt Kaußer"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Brantz"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XE"person:Eberhardt Kaußer"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Löfler"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kautzleutter"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derg"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kühn"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XE"person:Gabriel Pfählen"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Wendel Eheholt"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XE"person:Georg kirchner"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Kautzleutter"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XE"person:Marten Wolfarth"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dolden"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kuhn"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XE"person:Friderich dolden"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XE"person:Wendel Eheholt"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XE"person:Marten Kuhn"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kuhn"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reutter"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XE"person:Abraham Friderich bedh"</w:instrText>
        <w:fldChar w:fldCharType="separate"/>
      </w:r>
      <w:r/>
      <w:r>
        <w:fldChar w:fldCharType="end"/>
      </w:r>
      <w:r>
        <w:fldChar w:fldCharType="begin"/>
        <w:instrText xml:space="preserve">XE"person:Philipp Euchner"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Eüchner"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Däuber"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Johannes Schäel"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XE"person:Salomon Walter"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kammerer."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Heim"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Philipp Thiringer"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XE"person:Thomas Keyser"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XE"person:Wendel Sohner"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XE"person:Salomon Walter"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Geiger"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XE"person:Josech Lattlette"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XE"person:Friderich Hardtlieb"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Plankh"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Hardtlieb"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Planckh"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Flammer"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Flammer"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Kirchner"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Flammer"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kirchner"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XE"ort:Weyle"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XE"person:Philipp Meyer"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david Feller"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Meyer"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Demmel"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XE"person:Johan̄n Heller,"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XE"person:david dieterich"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XE"person:Hannß Adam Bauer"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XE"person:Ambrosius Dieterich"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XE"person:Jacob Bauer"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XE"person:Johannes Küllen"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Feller Jerg Sohn"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fldChar w:fldCharType="begin"/>
        <w:instrText xml:space="preserve">XE"person:acob kullen"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XE"person:Jakob Bauer"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XE"person:Johann Feller"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XE"person:David künschner"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demmeln"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XE"person:Loth künschner"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XE"ort:kleinenbett"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XE"ort:kabißhl"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/>
      </w:r>
      <w:br/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Sautter"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XE"person:Hannß Jerg Faig"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XE"person:Hannß Jerg viel von grabenstetten"</w:instrText>
        <w:fldChar w:fldCharType="separate"/>
      </w:r>
      <w:r/>
      <w:r>
        <w:fldChar w:fldCharType="end"/>
      </w:r>
      <w:r>
        <w:fldChar w:fldCharType="begin"/>
        <w:instrText xml:space="preserve">XE"ort: grabenstetten"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Wegst"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Jeg viel von"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0163_A_31_1-0163.jpg</w:t>
        <w:br/>
      </w:r>
      <w:r>
        <w:t xml:space="preserve">original page number: 163</w:t>
        <w:br/>
      </w:r>
    </w:p>
    <w:p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XE"person:Hannß Jerg Harsch"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XE"person:Hanß Wendel rohner"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G. Zeiger"</w:instrText>
        <w:fldChar w:fldCharType="separate"/>
      </w:r>
      <w:r/>
      <w:r>
        <w:fldChar w:fldCharType="end"/>
      </w:r>
      <w:r>
        <w:fldChar w:fldCharType="begin"/>
        <w:instrText xml:space="preserve">XE"ort:grafen"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XE"person:Johannn Schäel"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Harsch von"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XE"person:Gr. Bettling"</w:instrText>
        <w:fldChar w:fldCharType="separate"/>
      </w:r>
      <w:r/>
      <w:r>
        <w:fldChar w:fldCharType="end"/>
      </w:r>
      <w:r>
        <w:fldChar w:fldCharType="begin"/>
        <w:instrText xml:space="preserve">XE"ort:Gr. Bettling"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Jerg Voller"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XE"person:Salomon Kittelberger"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XE"person:Christoch Lutz"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XE"person:Friderich hardtlieb"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Soller"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XE"ort:kleinenbett"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Walz"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XE"person:Joh. Christoph knoll"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XE"person:Marten Schmid"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XE"berufsbezeichnung:Schuster"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XE"person:Georg Wendel Hoch"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XE"person:Christoph Nufer"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XE"person:Hannß Jerg Reyher"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fldChar w:fldCharType="begin"/>
        <w:instrText xml:space="preserve">XE"person:davib Weber."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fldChar w:fldCharType="begin"/>
        <w:instrText xml:space="preserve">XE"person:Jerg"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XE"ort:Großenbettl"</w:instrText>
        <w:fldChar w:fldCharType="separate"/>
      </w:r>
      <w:r/>
      <w:r>
        <w:fldChar w:fldCharType="end"/>
      </w:r>
      <w:r>
        <w:fldChar w:fldCharType="begin"/>
        <w:instrText xml:space="preserve">XE"person: Jerg"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XE"ort:großenbett"</w:instrText>
        <w:fldChar w:fldCharType="separate"/>
      </w:r>
      <w:r/>
      <w:r>
        <w:fldChar w:fldCharType="end"/>
      </w:r>
      <w:r>
        <w:fldChar w:fldCharType="begin"/>
        <w:instrText xml:space="preserve">XE"person:Jerg H"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XE"person:Philipp baulacht"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XE"person:Eberhardt Rauscher."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XE"person:Jerg viel"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kuhn"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XE"person:Wendel Ehehalt"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XE"berufsbezeichnung:weber"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XE"person:Salomon Walter"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XE"berufsbezeichnung:weber"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XE"ort:Balzholtzen"</w:instrText>
        <w:fldChar w:fldCharType="separate"/>
      </w:r>
      <w:r/>
      <w:r>
        <w:fldChar w:fldCharType="end"/>
      </w:r>
      <w:r>
        <w:fldChar w:fldCharType="begin"/>
        <w:instrText xml:space="preserve">XE"person:Jerg Flammer"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XE"person:Joh: Feller Jerg Sohn"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deuel."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Jerg Soller"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XE"ort:Stuttgart"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XE"person:Joh. Christoph Kroll"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wendel Hos"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XE"person:Jerg wegher."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kuhn"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Wendel Ehezalt"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Feller"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XE"person:Salomon Walter"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XE"person:Ambrosius dieterich von"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XE"ort:Erkhenbreches Weyler"</w:instrText>
        <w:fldChar w:fldCharType="separate"/>
      </w:r>
      <w:r/>
      <w:r>
        <w:fldChar w:fldCharType="end"/>
      </w:r>
      <w:r>
        <w:fldChar w:fldCharType="begin"/>
        <w:instrText xml:space="preserve">XE"person:Erkhenbreches 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XE"berufsbezeichnung:AmtsSchultheißen"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0164_A_31_1-0164.jpg</w:t>
        <w:br/>
      </w:r>
      <w:r>
        <w:t xml:space="preserve">original page number: 164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XE"person:Stadelmeyer"</w:instrText>
        <w:fldChar w:fldCharType="separate"/>
      </w:r>
      <w:r/>
      <w:r>
        <w:fldChar w:fldCharType="end"/>
      </w:r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 Hr Bertschen"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XE"berufsbezeichnung:Amtsschultheißer"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XE"ort:kabishausern"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XE"person:Jacob Buchmann"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XE"person:Frau vögtin"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XE"person:Heinrica Rosina Schmidig"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XE"ort:Amts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XE"person:Conrad Schmiden"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Commissarium Wölfing"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Rath"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XE"person:und vogt Friderich otto"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XE"person: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XE"person:Wippermann zu E."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 Neufen"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XE"person:H: Rath und vogt"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XE"person:Wippermann"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rath und"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XE"person:vogt Wippermann"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0165_A_31_1-0165.jpg</w:t>
        <w:br/>
      </w:r>
      <w:r>
        <w:t xml:space="preserve">original page number: 165</w:t>
        <w:br/>
      </w:r>
    </w:p>
    <w:p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+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vogt Beyer"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XE"person:Stadelmeyer"</w:instrText>
        <w:fldChar w:fldCharType="separate"/>
      </w:r>
      <w:r/>
      <w:r>
        <w:fldChar w:fldCharType="end"/>
      </w:r>
      <w:r>
        <w:fldChar w:fldCharType="begin"/>
        <w:instrText xml:space="preserve">XE"person:Herr"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fldChar w:fldCharType="begin"/>
        <w:instrText xml:space="preserve">XE"person:Schult¬"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XE"person:Heiß döbler von Beuren"</w:instrText>
        <w:fldChar w:fldCharType="separate"/>
      </w:r>
      <w:r/>
      <w:r>
        <w:fldChar w:fldCharType="end"/>
      </w:r>
      <w:r>
        <w:fldChar w:fldCharType="begin"/>
        <w:instrText xml:space="preserve">XE"ort: Beuren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XE"person:Schultheiß Schey von Gra¬"</w:instrText>
        <w:fldChar w:fldCharType="separate"/>
      </w:r>
      <w:r/>
      <w:r>
        <w:fldChar w:fldCharType="end"/>
      </w:r>
      <w:r>
        <w:fldChar w:fldCharType="begin"/>
        <w:instrText xml:space="preserve">XE"ort:Gra¬"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XE"person:benstetten"</w:instrText>
        <w:fldChar w:fldCharType="separate"/>
      </w:r>
      <w:r/>
      <w:r>
        <w:fldChar w:fldCharType="end"/>
      </w:r>
      <w:r>
        <w:fldChar w:fldCharType="begin"/>
        <w:instrText xml:space="preserve">XE"ort:benstetten"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XE"person:Frau vögtin"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XE"person:Schmidin"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XE"person:Herrn vogst Schmiden"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0</w:t>
      </w:r>
      <w:r>
        <w:rPr/>
        <w:t xml:space="preserve">s</w:t>
      </w:r>
      <w:r>
        <w:rPr/>
        <w:t xml:space="preserve"/>
      </w:r>
    </w:p>
    <w:p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XE"person:Frau vogtin"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XE"person:H. Commissarium"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XE"person:Wölfting"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XE"person:Frau Vogtin"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0166_A_31_1-0166.jpg</w:t>
        <w:br/>
      </w:r>
      <w:r>
        <w:t xml:space="preserve">original page number: 166</w:t>
        <w:br/>
      </w:r>
    </w:p>
    <w:p>
      <w:r>
        <w:fldChar w:fldCharType="begin"/>
        <w:instrText xml:space="preserve">XE"person:Herrn vogten"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,</w:t>
      </w:r>
      <w:r>
        <w:rPr/>
        <w:t xml:space="preserve"/>
      </w:r>
    </w:p>
    <w:p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XE"person:Frau vögtin Schmidig"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</w:p>
    <w:p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XE"person:rau Vogtin Schmid"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XE"ort:Großenbettling"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XE"person:Mattheus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XE"person:Jacob Lauchung"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XE"ort:Erkhenbrechtweyler"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XE"ort:Baltholz"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XE"ort:kleinenbettlin"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XE"ort:kabißhausern"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0167_A_31_1-0167.jpg</w:t>
        <w:br/>
      </w:r>
      <w:r>
        <w:t xml:space="preserve">original page number: 167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XE"berufsbezeichnung:Amtspflegern"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Canzlet Advocat"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 Statt und Amt"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XE"person:Herren"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XE"person:kriegsCommisiario Geiger"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ö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XE"ort:Frickhenhauser"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XE"ort:Eßlingen"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0168_A_31_1-0168.jpg</w:t>
        <w:br/>
      </w:r>
      <w:r>
        <w:t xml:space="preserve">original page number: 168</w:t>
        <w:br/>
      </w:r>
    </w:p>
    <w:p>
      <w:r>
        <w:fldChar w:fldCharType="begin"/>
        <w:instrText xml:space="preserve">XE"person:Johann Gottlob Löflern"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XE"berufsbezeichnung:Schneider"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XE"berufsbezeichnung:bortenmacher"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XE"person:Hannß Jerg Knollen"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Neufen,"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XE"person:GeorgMathes"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XE"person:Stadelmayers"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XE"person:Mattheus legglen"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Lufang"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XE"person:Johan Walter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XE"person:burgermeister Hossen"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XE"ort:Frickenhausen 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9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9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d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0169_A_31_1-0169.jpg</w:t>
        <w:br/>
      </w:r>
      <w:r>
        <w:t xml:space="preserve">original page number: 169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XE"ort:Kabishaußern"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XE"person:Johann Veter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XE"person:Oberham Lepplen"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0170_A_31_1-0170.jpg</w:t>
        <w:br/>
      </w:r>
      <w:r>
        <w:t xml:space="preserve">original page number: 170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XE"person:H. Bür"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XE"person:germeister. Stadelmayers"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XE"person:Hosens"</w:instrText>
        <w:fldChar w:fldCharType="separate"/>
      </w:r>
      <w:r/>
      <w:r>
        <w:fldChar w:fldCharType="end"/>
      </w:r>
      <w:r>
        <w:fldChar w:fldCharType="begin"/>
        <w:instrText xml:space="preserve">XE"person:Gerichtsverwanten"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0171_A_31_1-0171.jpg</w:t>
        <w:br/>
      </w:r>
      <w:r>
        <w:t xml:space="preserve">original page number: 171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;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XE"berufsbezeichnung:Bürgermeister"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XE"berufsbezeichnung:Statt, und amts Depu¬"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XE"berufsbezeichnung:tati"</w:instrText>
        <w:fldChar w:fldCharType="separate"/>
      </w:r>
      <w:r/>
      <w:r>
        <w:fldChar w:fldCharType="end"/>
      </w:r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XE"person:Georg Mathes."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Hoss."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Gerg hentzlen"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Eberle."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XE"person:Friedeich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Walter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Boller."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0172_A_31_1-0172.jpg</w:t>
        <w:br/>
      </w:r>
      <w:r>
        <w:t xml:space="preserve">original page number: 172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XE"person:Städelmeyern"</w:instrText>
        <w:fldChar w:fldCharType="separate"/>
      </w:r>
      <w:r/>
      <w:r>
        <w:fldChar w:fldCharType="end"/>
      </w:r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XE"person:Hr Jacob Bertschen"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fldChar w:fldCharType="begin"/>
        <w:instrText xml:space="preserve">XE"ort:großen"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XE"ort:graben"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XE"ort:boltzholtzen"</w:instrText>
        <w:fldChar w:fldCharType="separate"/>
      </w:r>
      <w:r/>
      <w:r>
        <w:fldChar w:fldCharType="end"/>
      </w:r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XE"person:Jacob Buchmanns"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XE"ort:Kabishäusern"</w:instrText>
        <w:fldChar w:fldCharType="separate"/>
      </w:r>
      <w:r/>
      <w:r>
        <w:fldChar w:fldCharType="end"/>
      </w:r>
      <w:r>
        <w:fldChar w:fldCharType="begin"/>
        <w:instrText xml:space="preserve">XE"person:Jacob Wintterer"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XE"ort:Statt und Amt¬"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XE"ort:amt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0173_A_31_1-0173.jpg</w:t>
        <w:br/>
      </w:r>
      <w:r>
        <w:t xml:space="preserve">original page number: 173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/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XE"ort:Baltholtzen"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x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XE"ort:Kabisthäusern"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XE"ort:Großenbettl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4</w:t>
      </w:r>
      <w:r>
        <w:rPr/>
        <w:t xml:space="preserve">x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XE"ort:kleinen bettl."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0174_A_31_1-0174.jpg</w:t>
        <w:br/>
      </w:r>
      <w:r>
        <w:t xml:space="preserve">original page number: 174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XE"person:Stattschreiber"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XE"person:Seybolden"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Stattschreiber"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XE"person:Seybolden"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b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0175_A_31_1-0175.jpg</w:t>
        <w:br/>
      </w:r>
      <w:r>
        <w:t xml:space="preserve">original page number: 175</w:t>
        <w:br/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XE"ort:Hohen Neufener Vestung"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§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XE"person:Schultheis Michel Scheyh"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XE"person:Peter laderer"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r>
        <w:fldChar w:fldCharType="begin"/>
        <w:instrText xml:space="preserve">XE"ort:Amt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XE"person:Vögtin"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XE"person:verwittibten"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XE"person:Schmiden"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XE"person:Commissario Herrn Rath und"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XE"person:vogt Wippermann zu"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XE"person:Kirchheim"</w:instrText>
        <w:fldChar w:fldCharType="separate"/>
      </w:r>
      <w:r/>
      <w:r>
        <w:fldChar w:fldCharType="end"/>
      </w:r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XE"ort:Kirchheim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XE"person:Herrn 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XE"berufsbezeichnung:Zimmermann"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XE"person:Willibald Vachter "</w:instrText>
        <w:fldChar w:fldCharType="separate"/>
      </w:r>
      <w:r/>
      <w:r>
        <w:fldChar w:fldCharType="end"/>
      </w:r>
      <w:r>
        <w:fldChar w:fldCharType="begin"/>
        <w:instrText xml:space="preserve">XE"person:Jorg"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XE"person:Wendel"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z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0176_A_31_1-0176.jpg</w:t>
        <w:br/>
      </w:r>
      <w:r>
        <w:t xml:space="preserve">original page number: 176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XE"ort:Heydenheim"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XE"ort:amt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XE"ort:Göppinger Amt"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Georg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XE"person:Jacob buchinger"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Überter"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0177_A_31_1-0177.jpg</w:t>
        <w:br/>
      </w:r>
      <w:r>
        <w:t xml:space="preserve">original page number: 177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Stadelmeyern"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XE"person:hosten"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fldChar w:fldCharType="begin"/>
        <w:instrText xml:space="preserve">XE"ort:Großen Bettl"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XE"ort:linßenhofen"</w:instrText>
        <w:fldChar w:fldCharType="separate"/>
      </w:r>
      <w:r/>
      <w:r>
        <w:fldChar w:fldCharType="end"/>
      </w:r>
      <w:r>
        <w:fldChar w:fldCharType="begin"/>
        <w:instrText xml:space="preserve">XE"ort:gra¬"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XE"ort:fenberg"</w:instrText>
        <w:fldChar w:fldCharType="separate"/>
      </w:r>
      <w:r/>
      <w:r>
        <w:fldChar w:fldCharType="end"/>
      </w:r>
      <w:r>
        <w:fldChar w:fldCharType="begin"/>
        <w:instrText xml:space="preserve">XE"ort:baltholtzen"</w:instrText>
        <w:fldChar w:fldCharType="separate"/>
      </w:r>
      <w:r/>
      <w:r>
        <w:fldChar w:fldCharType="end"/>
      </w:r>
      <w:r>
        <w:fldChar w:fldCharType="begin"/>
        <w:instrText xml:space="preserve">XE"ort:kleinen"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XE"ort:Tißhardt"</w:instrText>
        <w:fldChar w:fldCharType="separate"/>
      </w:r>
      <w:r/>
      <w:r>
        <w:fldChar w:fldCharType="end"/>
      </w:r>
      <w:r>
        <w:fldChar w:fldCharType="begin"/>
        <w:instrText xml:space="preserve">XE"ort:Kabiß¬"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XE"ort:Haußern"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 Creyß March Commissa"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XE"person:rius und Hfrstl. Württenbergischer"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XE"person:Cammer Rath Ludwig Christ:"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XE"person:Walter"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XE"ort:Lothringen"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XE"ort:Freyburg 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XE"ort:Donauwerth"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XE"ort:Nürttingen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 Neüfen"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XE"ort:Nürttingen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: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XE"person:Schultheisen Michel Scheyen"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1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XE"ort:Frikhenhl"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XE"ort:linßenhofen"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 Bettl."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0178_A_31_1-0178.jpg</w:t>
        <w:br/>
      </w:r>
      <w:r>
        <w:t xml:space="preserve">original page number: 178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XE"ort:Frikhenhaußen"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XE"ort:Kleinerbett"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
</w:t>
      </w:r>
      <w:r>
        <w:rPr/>
        <w:t xml:space="preserve"/>
      </w:r>
      <w:br/>
      <w:br/>
      <w:r>
        <w:fldChar w:fldCharType="begin"/>
        <w:instrText xml:space="preserve">XE"ort:Großenbettl"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XE"person:Stadelmeyer"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XE"person:Herrn Burgermeister Stadel¬"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XE"person:meyern"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ß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XE"ort:Churpfaltz "</w:instrText>
        <w:fldChar w:fldCharType="separate"/>
      </w:r>
      <w:r/>
      <w:r>
        <w:fldChar w:fldCharType="end"/>
      </w:r>
      <w:r>
        <w:fldChar w:fldCharType="begin"/>
        <w:instrText xml:space="preserve">XE"ort:Baden"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0179_A_31_1-0179.jpg</w:t>
        <w:br/>
      </w:r>
      <w:r>
        <w:t xml:space="preserve">original page number: 179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XE"berufsbezeichnung:Burgermeister 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XE"person:Vogt zu Neufen,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XE"berufsbezeichnung:Deputirte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XE"person:GeorgMathes"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XE"person:Friedrich Othinger"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f</w:t>
      </w:r>
      <w:r>
        <w:rPr/>
        <w:t xml:space="preserve">6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XE"person:Bürgermeister Stadelmayern"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hosen"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Bertschen"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XE"ort:frikenhausen"</w:instrText>
        <w:fldChar w:fldCharType="separate"/>
      </w:r>
      <w:r/>
      <w:r>
        <w:fldChar w:fldCharType="end"/>
      </w:r>
      <w:r>
        <w:fldChar w:fldCharType="begin"/>
        <w:instrText xml:space="preserve">XE"ort:Grbettling"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fldChar w:fldCharType="begin"/>
        <w:instrText xml:space="preserve">XE"ort:Grafenberg 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XE"ort:Weyler "</w:instrText>
        <w:fldChar w:fldCharType="separate"/>
      </w:r>
      <w:r/>
      <w:r>
        <w:fldChar w:fldCharType="end"/>
      </w:r>
      <w:r>
        <w:fldChar w:fldCharType="begin"/>
        <w:instrText xml:space="preserve">XE"ort:Balzholz"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: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 </w:t>
      </w:r>
      <w:r>
        <w:rPr/>
        <w:t xml:space="preserve">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XE"ort:Kleienbettlingen"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XE"ort:KabisH"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XE"person:Fleischmann"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0180_A_31_1-0180.jpg</w:t>
        <w:br/>
      </w:r>
      <w:r>
        <w:t xml:space="preserve">original page number: 180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0181_A_31_1-0181.jpg</w:t>
        <w:br/>
      </w:r>
      <w:r>
        <w:t xml:space="preserve">original page number: 181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XE"ort:Grabenstetten 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XE"ort:Grabenstetten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</w:p>
    <w:p>
      <w:br w:type="page"/>
    </w:p>
    <w:p>
      <w:r>
        <w:t xml:space="preserve">image name: 0182_A_31_1-0182.jpg</w:t>
        <w:br/>
      </w:r>
      <w:r>
        <w:t xml:space="preserve">original page number: 182</w:t>
        <w:br/>
      </w:r>
    </w:p>
    <w:p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XE"berufsbezeichnung:Richtere 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XE"berufsbezeichnung:Statt"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XE"berufsbezeichnung:und Amts deputirte"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burgmstr. Stadelmayer"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XE"ort:Nürt"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XE"ort:tingen"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XE"ort:Kichheimer Amts"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"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X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0183_A_31_1-0183.jpg</w:t>
        <w:br/>
      </w:r>
      <w:r>
        <w:t xml:space="preserve">original page number: 183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7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XE"person:Hanss Jerg hertzler"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XE"person:Johannes Frost,"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XE"person:Zacharias"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 Walter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Kaller."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Stadelmeyers"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fldChar w:fldCharType="begin"/>
        <w:instrText xml:space="preserve">XE"person:Amtspfleger"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XE"person:Dizingers"</w:instrText>
        <w:fldChar w:fldCharType="separate"/>
      </w:r>
      <w:r/>
      <w:r>
        <w:fldChar w:fldCharType="end"/>
      </w:r>
      <w:r>
        <w:fldChar w:fldCharType="begin"/>
        <w:instrText xml:space="preserve">XE"person:H Jacob bertschen"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XE"ort:Balzholzer"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XE"ort:graben 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XE"ort:Tißhardt"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XE"ort:Kabishäuser"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XE"ort:groß "</w:instrText>
        <w:fldChar w:fldCharType="separate"/>
      </w:r>
      <w:r/>
      <w:r>
        <w:fldChar w:fldCharType="end"/>
      </w:r>
      <w:r>
        <w:fldChar w:fldCharType="begin"/>
        <w:instrText xml:space="preserve">XE"ort:kleinen"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Hertzog Carl"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 und Amts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</w:p>
    <w:p>
      <w:br w:type="page"/>
    </w:p>
    <w:p>
      <w:r>
        <w:t xml:space="preserve">image name: 0184_A_31_1-0184.jpg</w:t>
        <w:br/>
      </w:r>
      <w:r>
        <w:t xml:space="preserve">original page number: 184</w:t>
        <w:br/>
      </w:r>
    </w:p>
    <w:p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ö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XE"ort:Vestung"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XE"person:GeorgMathes Stadelmayern"</w:instrText>
        <w:fldChar w:fldCharType="separate"/>
      </w:r>
      <w:r/>
      <w:r>
        <w:fldChar w:fldCharType="end"/>
      </w:r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Baller."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0185_A_31_1-0185.jpg</w:t>
        <w:br/>
      </w:r>
      <w:r>
        <w:t xml:space="preserve">original page number: 185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Stadelmeyers"</w:instrText>
        <w:fldChar w:fldCharType="separate"/>
      </w:r>
      <w:r/>
      <w:r>
        <w:fldChar w:fldCharType="end"/>
      </w:r>
      <w:r>
        <w:fldChar w:fldCharType="begin"/>
        <w:instrText xml:space="preserve">XE"person:H. Bür"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XE"person:germeister Hossens"</w:instrText>
        <w:fldChar w:fldCharType="separate"/>
      </w:r>
      <w:r/>
      <w:r>
        <w:fldChar w:fldCharType="end"/>
      </w:r>
      <w:r>
        <w:fldChar w:fldCharType="begin"/>
        <w:instrText xml:space="preserve">XE"person:H. Jacob"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 Amtspfleger Dizingers"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XE"ort:Baltholzen"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XE"ort:weyler 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XE"ort:Kabisthäu"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XE"ort:sern"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XE"ort:kleinen"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fldChar w:fldCharType="begin"/>
        <w:instrText xml:space="preserve">XE"ort:großen bett"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XE"person:Actuarii Seyboldn"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 vogt beyer"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XE"person:Herr vogt"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XE"person:George von urach"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fldChar w:fldCharType="begin"/>
        <w:instrText xml:space="preserve">XE"ort:Nürtting"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XE"ort:Pfüllingen"</w:instrText>
        <w:fldChar w:fldCharType="separate"/>
      </w:r>
      <w:r/>
      <w:r>
        <w:fldChar w:fldCharType="end"/>
      </w:r>
      <w:r>
        <w:fldChar w:fldCharType="begin"/>
        <w:instrText xml:space="preserve">XE"ort:Köngen 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XE"person:hochgräflichen"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XE"person:Excellenz dem Königlich"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XE"person:Preüßißhen Oberhof Marchall"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XE"person:und wirkhlich geheimden"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XE"person:Etats Minister, Herrn"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XE"person:Grafen von Gotter zu"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XE"person:berlin"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d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XE"person:Herrn vogten zu urach"</w:instrText>
        <w:fldChar w:fldCharType="separate"/>
      </w:r>
      <w:r/>
      <w:r>
        <w:fldChar w:fldCharType="end"/>
      </w:r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XE"person:vogt von urach"</w:instrText>
        <w:fldChar w:fldCharType="separate"/>
      </w:r>
      <w:r/>
      <w:r>
        <w:fldChar w:fldCharType="end"/>
      </w:r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XE"person:Grafens von Graveniz"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Grafens"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XE"person:vor Gotters Hochgräfl Excellanz"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0186_A_31_1-0186.jpg</w:t>
        <w:br/>
      </w:r>
      <w:r>
        <w:t xml:space="preserve">original page number: 186</w:t>
        <w:br/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XE"ort:Stuttgardt 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XE"person:vogt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XE"person:Joh. Jacob Laderer, vom Weyler"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XE"person:Friderich bedh, von Frickenhausen"</w:instrText>
        <w:fldChar w:fldCharType="separate"/>
      </w:r>
      <w:r/>
      <w:r>
        <w:fldChar w:fldCharType="end"/>
      </w:r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XE"person:Michel Kirchner,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XE"person:Joh. Wegst, von grabenstetten"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z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XE"ort:Ludwigsburg"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abeln"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XE"ort:Ludwigsburg"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 Jacob Mege"</w:instrText>
        <w:fldChar w:fldCharType="separate"/>
      </w:r>
      <w:r/>
      <w:r>
        <w:fldChar w:fldCharType="end"/>
      </w:r>
      <w:r>
        <w:fldChar w:fldCharType="begin"/>
        <w:instrText xml:space="preserve">XE"person:Joh. begsten"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3</w:t>
      </w:r>
      <w:r>
        <w:rPr/>
        <w:t xml:space="preserve"/>
      </w:r>
      <w:br/>
      <w:r>
        <w:rPr/>
        <w:t xml:space="preserve">w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0187_A_31_1-0187.jpg</w:t>
        <w:br/>
      </w:r>
      <w:r>
        <w:t xml:space="preserve">original page number: 187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Conrad Haug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br/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Hoss¬"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XE"person:Friedrich Thierscher"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Beyerii"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Stadelmeyern"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fldChar w:fldCharType="begin"/>
        <w:instrText xml:space="preserve">XE"person:H Jacob Bertschen"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XE"person:von gericht"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XE"ort:weyler "</w:instrText>
        <w:fldChar w:fldCharType="separate"/>
      </w:r>
      <w:r/>
      <w:r>
        <w:fldChar w:fldCharType="end"/>
      </w:r>
      <w:r>
        <w:fldChar w:fldCharType="begin"/>
        <w:instrText xml:space="preserve">XE"ort:graben"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XE"ort:Kabische"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XE"ort:groß"</w:instrText>
        <w:fldChar w:fldCharType="separate"/>
      </w:r>
      <w:r/>
      <w:r>
        <w:fldChar w:fldCharType="end"/>
      </w:r>
      <w:r>
        <w:fldChar w:fldCharType="begin"/>
        <w:instrText xml:space="preserve">XE"ort:Kleinbettl"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XE"ort:Resident Statt Stuttgardt"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:</w:t>
      </w:r>
      <w:r>
        <w:rPr/>
        <w:t xml:space="preserve"/>
      </w:r>
    </w:p>
    <w:p>
      <w:br w:type="page"/>
    </w:p>
    <w:p>
      <w:r>
        <w:t xml:space="preserve">image name: 0188_A_31_1-0188.jpg</w:t>
        <w:br/>
      </w:r>
      <w:r>
        <w:t xml:space="preserve">original page number: 188</w:t>
        <w:br/>
      </w:r>
    </w:p>
    <w:p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XE"ort:Statt"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XE"ort:und Amts Neufen"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XE"ort:Bauung eines neuen Fürstl"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XE"ort:Schloßes"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XE"ort:LudwigsBurger Zucht und ar¬"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XE"ort:beiths Hauß"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XE"person:grafen von Gotters"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0189_A_31_1-0189.jpg</w:t>
        <w:br/>
      </w:r>
      <w:r>
        <w:t xml:space="preserve">original page number: 189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</w:p>
    <w:p>
      <w:r>
        <w:fldChar w:fldCharType="begin"/>
        <w:instrText xml:space="preserve">XE"ort:Reichenbach"</w:instrText>
        <w:fldChar w:fldCharType="separate"/>
      </w:r>
      <w:r/>
      <w:r>
        <w:fldChar w:fldCharType="end"/>
      </w:r>
      <w:r>
        <w:fldChar w:fldCharType="begin"/>
        <w:instrText xml:space="preserve">XE"ort:Göppinger"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XE"ort:amts stellen"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XE"ort:Ulm"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XE"berufsbezeichnung:Bauern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XE"berufsbezeichnung:Bauren 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: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5</w:t>
      </w:r>
      <w:r>
        <w:rPr/>
        <w:t xml:space="preserve">/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XE"person:amtspflegere zu Schorndorf"</w:instrText>
        <w:fldChar w:fldCharType="separate"/>
      </w:r>
      <w:r/>
      <w:r>
        <w:fldChar w:fldCharType="end"/>
      </w:r>
      <w:r>
        <w:fldChar w:fldCharType="begin"/>
        <w:instrText xml:space="preserve">XE"ort:Schorndorf"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3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XE"person:friedich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 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Georg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0190_A_31_1-0190.jpg</w:t>
        <w:br/>
      </w:r>
      <w:r>
        <w:t xml:space="preserve">original page number: 190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XE"person:Burgermeisters Hosten"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XE"person:gerichtsverwanten Jacob bertschen"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XE"ort:linsenhofen 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 Amtspfleger Dizinger"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3</w:t>
      </w:r>
      <w:r>
        <w:rPr/>
        <w:t xml:space="preserve"/>
      </w:r>
      <w:br/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9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¬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Wachter"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/>
      </w:r>
      <w:br/>
      <w:r>
        <w:fldChar w:fldCharType="begin"/>
        <w:instrText xml:space="preserve">XE"person:Jacob foigen"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XE"ort:Stuttgardt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XE"person:Conad Schraden"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XE"person:Michel abel"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Kochen"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XE"ort:Metzing"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</w:p>
    <w:p>
      <w:br w:type="page"/>
    </w:p>
    <w:p>
      <w:r>
        <w:t xml:space="preserve">image name: 0191_A_31_1-0191.jpg</w:t>
        <w:br/>
      </w:r>
      <w:r>
        <w:t xml:space="preserve">original page number: 191</w:t>
        <w:br/>
      </w:r>
    </w:p>
    <w:p>
      <w:r>
        <w:fldChar w:fldCharType="begin"/>
        <w:instrText xml:space="preserve">XE"person:Schultheißen zu Frikhenhausen"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Amtspfleger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XE"person:Michel Kachen"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XE"ort:Metzingen"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fldChar w:fldCharType="begin"/>
        <w:instrText xml:space="preserve">XE"person:H. Amtspfleger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Neufen,"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XE"person:Beyer:"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Frost"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Beyeri"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XE"person:gesmeister Hosen"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fldChar w:fldCharType="begin"/>
        <w:instrText xml:space="preserve">XE"ort:weyler "</w:instrText>
        <w:fldChar w:fldCharType="separate"/>
      </w:r>
      <w:r/>
      <w:r>
        <w:fldChar w:fldCharType="end"/>
      </w:r>
      <w:r>
        <w:fldChar w:fldCharType="begin"/>
        <w:instrText xml:space="preserve">XE"ort:gra¬"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XE"ort:benstetten"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XE"ort:Kabishäußern"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XE"ort:groß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XE"ort:kleinen bettlingen"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XE"person:Hirschwirths"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XE"person:Heinrich vettiners Ehefrau"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XE"person:vormahlig geweßenen"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XE"person:Amtspflegers Christoph Nufers"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XE"person:verstorbenen Frau Vettinerin"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XE"person:vormahliger Nuferen"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0192_A_31_1-0192.jpg</w:t>
        <w:br/>
      </w:r>
      <w:r>
        <w:t xml:space="preserve">original page number: 192</w:t>
        <w:br/>
      </w:r>
    </w:p>
    <w:p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XE"person:verstorbene vettineren"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XE"person:ehemahlige Nuferin"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=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0193_A_31_1-0193.jpg</w:t>
        <w:br/>
      </w:r>
      <w:r>
        <w:t xml:space="preserve">original page number: 193</w:t>
        <w:br/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XE"person:verwittibten Frau"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XE"person:vogtin Schmidin"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XE"person:Fr. vogtin Schmidig"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ß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XE"person:forstmeistern, Herrn"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
"</w:instrText>
        <w:fldChar w:fldCharType="separate"/>
      </w:r>
      <w:r/>
      <w:r>
        <w:fldChar w:fldCharType="end"/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XE"person:von Schlotheims zu Urach"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XE"person:Forstmei¬"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XE"person:ster H von Leutrum"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XE"ort:Statt und Amts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XE"ort:weyler 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 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XE"ort:Kabishl"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XE"person:Friedich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 Vater"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XE"person:laderer"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XE"person:Hans Jacob Gteber"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XE"person:Daniel Schaber"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</w:p>
    <w:p>
      <w:br w:type="page"/>
    </w:p>
    <w:p>
      <w:r>
        <w:t xml:space="preserve">image name: 0194_A_31_1-0194.jpg</w:t>
        <w:br/>
      </w:r>
      <w:r>
        <w:t xml:space="preserve">original page number: 194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 Bür¬"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XE"person:hosten"</w:instrText>
        <w:fldChar w:fldCharType="separate"/>
      </w:r>
      <w:r/>
      <w:r>
        <w:fldChar w:fldCharType="end"/>
      </w:r>
      <w:r>
        <w:fldChar w:fldCharType="begin"/>
        <w:instrText xml:space="preserve">XE"person:gerichtsverwanten"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XE"ort:Statt und"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XE"ort:amt 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Schmid"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XE"person:Marten Walz"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Waßen"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Sautter."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Woll."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XE"person:Spring"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grinnges"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Niln"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bader"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0195_A_31_1-0195.jpg</w:t>
        <w:br/>
      </w:r>
      <w:r>
        <w:t xml:space="preserve">original page number: 195</w:t>
        <w:br/>
      </w:r>
    </w:p>
    <w:p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XE"person:Eberhard Sauher"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viel"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 Nufer"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XE"person:David Weber"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XE"person:Jacob Keller"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drey"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XE"person:Joseph Meyer"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krieg"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Franz."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Jerg Speidel"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köstlen"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vohrer"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XE"person:Jerg Schratz"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Keller"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Binkhler"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XE"person:Jerg Haaß"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XE"person:Joh. Schmid"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XE"person:thomas Herz"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rohret"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Lauß"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Schwid"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ü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XE"person:Michel demmel"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XE"person:Joh. Feller"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XE"person:david"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XE"person:Philipp Meyer"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Schweitlen"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bauer"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Meyer"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XE"person:Philipp Meyer"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XE"person:david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dermel"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XE"person:Philipp Meyer"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0196_A_31_1-0196.jpg</w:t>
        <w:br/>
      </w:r>
      <w:r>
        <w:t xml:space="preserve">original page number: 196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XE"person:Jerg Flammer"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XE"ort:Baltholzen 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XE"person:Christoph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XE"person:Joseph lattlette."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blankh"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blankh"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hardtlieb"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Stragler"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Flammer"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XE"person:Jerg Voller"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XE"person:Jerg Voller"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XE"ort:Kleinenbett 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weilen"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XE"person:Joseph 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XE"person:Philipp Meyer vom Weyler"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XE"person:Christoph Kirchner von Baltzholtzen"</w:instrText>
        <w:fldChar w:fldCharType="separate"/>
      </w:r>
      <w:r/>
      <w:r>
        <w:fldChar w:fldCharType="end"/>
      </w:r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XE"person:Marten Schund"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Wolz"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XE"person:Eberhardt Rauscher"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viel"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Nufer."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XE"person:David Weber."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Keller"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XE"ort:Großenbettl"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Winkhler"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Schmid."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XE"person:Marten 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XE"ort:Erckenbrechtsweyler"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XE"person:david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XE"person:Philipp Meyr"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demmel"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XE"person:Philipp Meyer"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XE"person:Jerg voller von Kleinen¬"</w:instrText>
        <w:fldChar w:fldCharType="separate"/>
      </w:r>
      <w:r/>
      <w:r>
        <w:fldChar w:fldCharType="end"/>
      </w:r>
      <w:r>
        <w:fldChar w:fldCharType="begin"/>
        <w:instrText xml:space="preserve">XE"ort:Kleinen¬"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XE"person:bittl"</w:instrText>
        <w:fldChar w:fldCharType="separate"/>
      </w:r>
      <w:r/>
      <w:r>
        <w:fldChar w:fldCharType="end"/>
      </w:r>
      <w:r>
        <w:fldChar w:fldCharType="begin"/>
        <w:instrText xml:space="preserve">XE"ort:bittl"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veil"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0197_A_31_1-0197.jpg</w:t>
        <w:br/>
      </w:r>
      <w:r>
        <w:t xml:space="preserve">original page number: 197</w:t>
        <w:br/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 Mt.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XE"person:Jo: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XE"person:friedrich
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XE"person:Thierger"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XE"person:Johan Veter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Baller."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XE"person:Daniel schober"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XE"ort:Großenbetl"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XE"ort:Erckenbrechts¬"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XE"ort:Stuttgardt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XE"ort:Großenbettel"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XE"person:C. Johannes Schmid"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XE"person:Hannß Jerg Winkhler"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XE"person:david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XE"person:Eberhardt bauher"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XE"person:Hannß Jerg viel"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XE"person:Christoph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XE"person:Philipp Meyer"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/>
      </w:r>
    </w:p>
    <w:p>
      <w:br w:type="page"/>
    </w:p>
    <w:p>
      <w:r>
        <w:t xml:space="preserve">image name: 0198_A_31_1-0198.jpg</w:t>
        <w:br/>
      </w:r>
      <w:r>
        <w:t xml:space="preserve">original page number: 198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XE"person:Thomas Herz"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XE"person:Eberhardt Klenkh"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XE"ort:Erkenbrechtsweyler"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b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XE"person:Hannß adam"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XE"person:Matthes 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Kirchner"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XE"person:Michel demmel"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XE"person:Leonhardt Kirchner"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XE"ort:baltzholtzen 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XE"person:Johannes Badern von"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XE"person:Neufen"</w:instrText>
        <w:fldChar w:fldCharType="separate"/>
      </w:r>
      <w:r/>
      <w:r>
        <w:fldChar w:fldCharType="end"/>
      </w:r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XE"person:Eberhardt rauhers"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XE"ort:Stuttgardt 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0199_A_31_1-0199.jpg</w:t>
        <w:br/>
      </w:r>
      <w:r>
        <w:t xml:space="preserve">original page number: 199</w:t>
        <w:br/>
      </w:r>
    </w:p>
    <w:p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XE"person:Joh: Rauscher"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XE"person:Clement Bauman"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fldChar w:fldCharType="begin"/>
        <w:instrText xml:space="preserve">XE"person:Matthes Stäiger"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XE"person:Joh: Nehm"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c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XE"person:Paul Botz"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Widmann"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Kechelen"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XE"ort:Stuttgardt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XE"person:Ge Ma Stadelmayers"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 Bur¬"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XE"person:germeister Stadelmeyers"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XE"person:Hosens"</w:instrText>
        <w:fldChar w:fldCharType="separate"/>
      </w:r>
      <w:r/>
      <w:r>
        <w:fldChar w:fldCharType="end"/>
      </w:r>
      <w:r>
        <w:fldChar w:fldCharType="begin"/>
        <w:instrText xml:space="preserve">XE"person:Amtspfleger Dizingers"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ö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XE"ort:Stuttgardt"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XE"ort:Großen¬"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XE"ort:kleinenbett¬"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XE"ort:lingen"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XE"person:Philipp Kittelberg"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XE"person:Philipp Kittelberger"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0200_A_31_1-0200.jpg</w:t>
        <w:br/>
      </w:r>
      <w:r>
        <w:t xml:space="preserve">original page number: 200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Sautter"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Spring"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Luall"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Höß"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XE"person:Hß. adam Nägelen"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Schlegel"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blind"</w:instrText>
        <w:fldChar w:fldCharType="separate"/>
      </w:r>
      <w:r/>
      <w:r>
        <w:fldChar w:fldCharType="end"/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XE"person:Joseph Meyer"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böß"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Speidel"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:</w:t>
      </w:r>
      <w:r>
        <w:rPr/>
        <w:t xml:space="preserve"/>
      </w:r>
      <w:br/>
      <w:r>
        <w:fldChar w:fldCharType="begin"/>
        <w:instrText xml:space="preserve">XE"person:adam Kittelberger"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Räuber"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XE"person:Caspar Däuber"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XE"person:Matthes Steiger"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Kegelen"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Rehm"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Leidmann"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Rauscher."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Rothweyler"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Batzlen"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Holder"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Trost"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XE"ort:ErckhenbrechtsWeyler"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Schwertlen"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XE"person:Hanns Jerg Blankz"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Letz"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XE"person:Johanns Brandstetter"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Friderich Hielinger"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Haug"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Schober"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dolden"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Brandstetter"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XE"person:von Tischardt 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ß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0201_A_31_1-0201.jpg</w:t>
        <w:br/>
      </w:r>
      <w:r>
        <w:t xml:space="preserve">original page number: 201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XE"person:burgermeister Stadelmayer"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XE"ort:Baltzholz"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XE"ort:Linsen"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XE"ort:Hofen"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XE"ort:Löbl."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XE"ort:vogtamt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XE"person:Marten Schmiden, von Neufen"</w:instrText>
        <w:fldChar w:fldCharType="separate"/>
      </w:r>
      <w:r/>
      <w:r>
        <w:fldChar w:fldCharType="end"/>
      </w:r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XE"person:Gottlieb Kellers von Frickenhaus"</w:instrText>
        <w:fldChar w:fldCharType="separate"/>
      </w:r>
      <w:r/>
      <w:r>
        <w:fldChar w:fldCharType="end"/>
      </w:r>
      <w:r>
        <w:fldChar w:fldCharType="begin"/>
        <w:instrText xml:space="preserve">XE"ort:Frickenhaus"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XE"ort:Neufer"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XE"ort:Frikhenhausen 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XE"person:Jacob Birkhmeyer"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Beitßh"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ß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XE"person:Gottlib Birkhen"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XE"person:Friderich Nufer"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derg"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/>
      </w:r>
      <w:br/>
      <w:br/>
      <w:r>
        <w:fldChar w:fldCharType="begin"/>
        <w:instrText xml:space="preserve">XE"person:Joseph Meyer"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böß"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XE"person:Johannes Frenz"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0202_A_31_1-0202.jpg</w:t>
        <w:br/>
      </w:r>
      <w:r>
        <w:t xml:space="preserve">original page number: 202</w:t>
        <w:br/>
      </w:r>
    </w:p>
    <w:p>
      <w:r>
        <w:fldChar w:fldCharType="begin"/>
        <w:instrText xml:space="preserve">XE"ort:Fricken¬"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XE"person:Joseph Meyer"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XE"person:meyers"</w:instrText>
        <w:fldChar w:fldCharType="separate"/>
      </w:r>
      <w:r/>
      <w:r>
        <w:fldChar w:fldCharType="end"/>
      </w:r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Kroll"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Spring"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Birkhmeyer"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XE"person:Conrad kürner."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XE"person:Gottlieb Biekh"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Sautter"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0203_A_31_1-0203.jpg</w:t>
        <w:br/>
      </w:r>
      <w:r>
        <w:t xml:space="preserve">original page number: 203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bretschen gerichtsverwarten"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XE"ort:rkhenbrechts"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XE"ort:Kleinenbettlingen 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XE"ort:Kabißhäusern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XE"person:Burgermeister Johannes doster"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k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fldChar w:fldCharType="begin"/>
        <w:instrText xml:space="preserve">XE"person:Coms"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XE"person:sarium Wölfing"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 Commis¬"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XE"person:sarius Wölfing"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0204_A_31_1-0204.jpg</w:t>
        <w:br/>
      </w:r>
      <w:r>
        <w:t xml:space="preserve">original page number: 204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XE"person:Schultheiß zu Kohlberg"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XE"person:Commisiarius Wolfing"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XE"person:Commisiarius Wölfing"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XE"ort:Statt Neufen"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 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XE"person:Commissarius Wölfing"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von Fricken¬"</w:instrText>
        <w:fldChar w:fldCharType="separate"/>
      </w:r>
      <w:r/>
      <w:r>
        <w:fldChar w:fldCharType="end"/>
      </w:r>
      <w:r>
        <w:fldChar w:fldCharType="begin"/>
        <w:instrText xml:space="preserve">XE"ort:Fricken¬"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fldChar w:fldCharType="begin"/>
        <w:instrText xml:space="preserve">XE"person:Hausen Johann Jacob."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XE"person:Weber"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0205_A_31_1-0205.jpg</w:t>
        <w:br/>
      </w:r>
      <w:r>
        <w:t xml:space="preserve">original page number: 205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XE"ort:baltzholtz"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XE"ort:Tischardt "</w:instrText>
        <w:fldChar w:fldCharType="separate"/>
      </w:r>
      <w:r/>
      <w:r>
        <w:fldChar w:fldCharType="end"/>
      </w:r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XE"person:Commissarius Wolfing"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XE"person:Commissarii"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XE"person:Wölfing"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XE"person:Commisiarius Wölfing"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XE"person:Comissarius Wolfing"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0206_A_31_1-0206.jpg</w:t>
        <w:br/>
      </w:r>
      <w:r>
        <w:t xml:space="preserve">original page number: 206</w:t>
        <w:br/>
      </w:r>
    </w:p>
    <w:p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XE"person:Commissario Wölfing"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 stetten"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fldChar w:fldCharType="begin"/>
        <w:instrText xml:space="preserve">XE"ort:baltzholz"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XE"ort:Kabishäusern"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fldChar w:fldCharType="begin"/>
        <w:instrText xml:space="preserve">XE"ort:kleinenbe¬"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XE"ort:lingen"</w:instrText>
        <w:fldChar w:fldCharType="separate"/>
      </w:r>
      <w:r/>
      <w:r>
        <w:fldChar w:fldCharType="end"/>
      </w:r>
      <w:r>
        <w:fldChar w:fldCharType="begin"/>
        <w:instrText xml:space="preserve">XE"ort:Tischardt 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XE"person:Substicuto Dizinger"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0207_A_31_1-0207.jpg</w:t>
        <w:br/>
      </w:r>
      <w:r>
        <w:t xml:space="preserve">original page number: 207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XE"person:Commissarii Wol¬"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XE"person:fings"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XE"person:Commis¬"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XE"person:sario Wölfing"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XE"ort:Statt und amt Neüfen"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XE"person:Commissarium"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XE"person:Wölfing"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XE"person:Herr Amtspfleger"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XE"person:Dizinger"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y</w:t>
      </w:r>
      <w:r>
        <w:rPr/>
        <w:t xml:space="preserve">y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Conrad Straub"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XE"person:Friderich Nufer"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XE"person:Anna"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XE"person:Barbara Nuferin"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c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-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0208_A_31_1-0208.jpg</w:t>
        <w:br/>
      </w:r>
      <w:r>
        <w:t xml:space="preserve">original page number: 208</w:t>
        <w:br/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Mathes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Georg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XE"person:Michel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XE"person:Jacob Bertsch."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Vater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Noller."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XE"person:Johanes Joser"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XE"person:Herrn Burger¬"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XE"person:meister Stadelmeyers"</w:instrText>
        <w:fldChar w:fldCharType="separate"/>
      </w:r>
      <w:r/>
      <w:r>
        <w:fldChar w:fldCharType="end"/>
      </w:r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XE"person:gerichtsverwanten Herrn"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XE"ort:Kabißhäußern"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fldChar w:fldCharType="begin"/>
        <w:instrText xml:space="preserve">XE"ort:kleinen Bettling"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fldChar w:fldCharType="begin"/>
        <w:instrText xml:space="preserve">XE"person:Marten Kepfers"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ß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0209_A_31_1-0209.jpg</w:t>
        <w:br/>
      </w:r>
      <w:r>
        <w:t xml:space="preserve">original page number: 209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XE"ort:Ludwigs¬"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XE"ort:burg"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XE"berufsbezeichnung:Handwerkher"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XE"ort:Statt und amt 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0210_A_31_1-0210.jpg</w:t>
        <w:br/>
      </w:r>
      <w:r>
        <w:t xml:space="preserve">original page number: 210</w:t>
        <w:br/>
      </w:r>
    </w:p>
    <w:p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h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XE"ort:Statt und Amt"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Spring"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XE"person:Friderich Hoß"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Knoll"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XE"person:Hannß adam Näglen"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XE"person:Caspar Handtmann"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Blund"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9</w:t>
      </w:r>
      <w:r>
        <w:rPr/>
        <w:t xml:space="preserve"/>
      </w:r>
      <w:br/>
      <w:r>
        <w:rPr/>
        <w:t xml:space="preserve">2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Staiger"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Sehm"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Blandh"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-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Kittelberger"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/>
      </w:r>
      <w:br/>
      <w:r>
        <w:fldChar w:fldCharType="begin"/>
        <w:instrText xml:space="preserve">XE"person:Jacob Beutter"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Jerg Trost"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Böß"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XE"ort:Kleinenbett"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Luz"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dolden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0211_A_31_1-0211.jpg</w:t>
        <w:br/>
      </w:r>
      <w:r>
        <w:t xml:space="preserve">original page number: 211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XE"person:Friderich Hoß"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XE"person:Johannes Spring"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Kooll"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XE"person:Jerg Frost"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böß"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ß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Blind"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Kittelberge"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XE"person:Jerg Blandh"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fldChar w:fldCharType="begin"/>
        <w:instrText xml:space="preserve">XE"person:Christoph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XE"person:Caspar Hoodtmann von Beuren"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XE"person:Joh. Rehm von grabenstett"</w:instrText>
        <w:fldChar w:fldCharType="separate"/>
      </w:r>
      <w:r/>
      <w:r>
        <w:fldChar w:fldCharType="end"/>
      </w:r>
      <w:r>
        <w:fldChar w:fldCharType="begin"/>
        <w:instrText xml:space="preserve">XE"ort:grabenstett"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dolder von Kabish"</w:instrText>
        <w:fldChar w:fldCharType="separate"/>
      </w:r>
      <w:r/>
      <w:r>
        <w:fldChar w:fldCharType="end"/>
      </w:r>
      <w:r>
        <w:fldChar w:fldCharType="begin"/>
        <w:instrText xml:space="preserve">XE"ort:Kabish"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reufte von Lens"</w:instrText>
        <w:fldChar w:fldCharType="separate"/>
      </w:r>
      <w:r/>
      <w:r>
        <w:fldChar w:fldCharType="end"/>
      </w:r>
      <w:r>
        <w:fldChar w:fldCharType="begin"/>
        <w:instrText xml:space="preserve">XE"ort:Lens"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Steiger von grabenst"</w:instrText>
        <w:fldChar w:fldCharType="separate"/>
      </w:r>
      <w:r/>
      <w:r>
        <w:fldChar w:fldCharType="end"/>
      </w:r>
      <w:r>
        <w:fldChar w:fldCharType="begin"/>
        <w:instrText xml:space="preserve">XE"ort:grabenst"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XE"person:adam Nägelen"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kürner"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XE"person:Eberhardt Mach"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5</w:t>
      </w:r>
      <w:r>
        <w:rPr/>
        <w:t xml:space="preserve">-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0212_A_31_1-0212.jpg</w:t>
        <w:br/>
      </w:r>
      <w:r>
        <w:t xml:space="preserve">original page number: 212</w:t>
        <w:br/>
      </w:r>
    </w:p>
    <w:p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Schmid"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Nufer"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XE"person:Christoph Sautter"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Schenkler"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Grieninger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5</w:t>
      </w:r>
      <w:r>
        <w:rPr/>
        <w:t xml:space="preserve">-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Christoph Höß"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ß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krohmer"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Waltz"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Nufer"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Bader"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Pfender"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Schlegel"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XE"person:Sebastian Pfender"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 Nöthing"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Haußmann"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adam Haußmann"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Frieß"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Hardtlieb"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Schäfer"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XE"person:Erckenbrechts 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Keller"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bauer"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XE"person:Philipp Meyer"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Rauscher"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XE"person:Baumann"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Kreyser"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-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Rehm"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Rocheln"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Wickmann"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Fischer"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XE"person:Michel. Schaich"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XE"person:hilip Jacob Kittlberg"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Scheif"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rohn"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XE"person:Thomas Schnitzler"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derg"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Trost"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Wolfarth"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Schmid"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0213_A_31_1-0213.jpg</w:t>
        <w:br/>
      </w:r>
      <w:r>
        <w:t xml:space="preserve">original page number: 213</w:t>
        <w:br/>
      </w:r>
    </w:p>
    <w:p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Derg"</w:instrText>
        <w:fldChar w:fldCharType="separate"/>
      </w:r>
      <w:r/>
      <w:r>
        <w:fldChar w:fldCharType="end"/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XE"person:Gottlieb Keller"</w:instrText>
        <w:fldChar w:fldCharType="separate"/>
      </w:r>
      <w:r/>
      <w:r>
        <w:fldChar w:fldCharType="end"/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Speidel"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Schmid"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Kittelberger"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XE"person:Salomon Walter"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dauber"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Heim"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XE"person:Jacob Hies"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Kammer"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Eichner"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XE"person:Jerg Eichner"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XE"person:Thomas Hört"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lauß"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XE"ort:Kleinenbettling"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XE"person:Joseph Kittelberger"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weil"</w:instrText>
        <w:fldChar w:fldCharType="separate"/>
      </w:r>
      <w:r/>
      <w:r>
        <w:fldChar w:fldCharType="end"/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XE"ort:Kabisthäusern"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XE"ort:Erkhenbrechtsweyler"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XE"ort:Kleinenbettling"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0214_A_31_1-0214.jpg</w:t>
        <w:br/>
      </w:r>
      <w:r>
        <w:t xml:space="preserve">original page number: 214</w:t>
        <w:br/>
      </w:r>
    </w:p>
    <w:p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Schmid"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XE"person:Christoph Nufer."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Schendler."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griminger"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Nufer."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XE"person:H. Jerg Pfender."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Nöthing."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XE"person:Hr Jerg haußmann."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XE"ort:balzholtzen"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Stragter"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XE"ort:Erckhenberchtsweyler."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Stoahsache."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XE"person:Philipp Meyer."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XE"ort:Grabenstätten"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Kreyser."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XE"person:Hst Jerg klingler."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kegelen."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XE"ort:Großenbettlingen."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Lauß."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XE"ort:Kleinenbettling"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XE"person:Hr Jacob veil"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Hieß."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kammerer."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XE"person:Johannes Euchner."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Eüchner."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XE"ort:Frickenhausen."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XE"person:Gottlib Keller"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XE"ort:Lensenhofen"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XE"person:Marten 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XE"person:Ludwig Schmid."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Schreif"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XE"person:Thomas Schnitzler."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0215_A_31_1-0215.jpg</w:t>
        <w:br/>
      </w:r>
      <w:r>
        <w:t xml:space="preserve">original page number: 215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XE"ort:Erkenbrechts weyler"</w:instrText>
        <w:fldChar w:fldCharType="separate"/>
      </w:r>
      <w:r/>
      <w:r>
        <w:fldChar w:fldCharType="end"/>
      </w:r>
      <w:r>
        <w:fldChar w:fldCharType="begin"/>
        <w:instrText xml:space="preserve">XE"ort:Graben"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XE"ort:Frikhenhl"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XE"ort:Tischandt"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XE"ort:Kabisthäus"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XE"ort:groß"</w:instrText>
        <w:fldChar w:fldCharType="separate"/>
      </w:r>
      <w:r/>
      <w:r>
        <w:fldChar w:fldCharType="end"/>
      </w:r>
      <w:r>
        <w:fldChar w:fldCharType="begin"/>
        <w:instrText xml:space="preserve">XE"ort:kleinen"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XE"ort:hohen Neuffen"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/>
      </w:r>
    </w:p>
    <w:p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w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0216_A_31_1-0216.jpg</w:t>
        <w:br/>
      </w:r>
      <w:r>
        <w:t xml:space="preserve">original page number: 216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XE"person:Vogt zu 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XE"person:George Matthes"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david Schaal"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XE"person:Hanß Georg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XE"person:ladrerer"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XE"person:Freidrich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 Stadelmeyers"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XE"person:Hoßen"</w:instrText>
        <w:fldChar w:fldCharType="separate"/>
      </w:r>
      <w:r/>
      <w:r>
        <w:fldChar w:fldCharType="end"/>
      </w:r>
      <w:r>
        <w:fldChar w:fldCharType="begin"/>
        <w:instrText xml:space="preserve">XE"person:gerichts¬"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XE"person:verwanten Bertschen"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fldChar w:fldCharType="begin"/>
        <w:instrText xml:space="preserve">XE"ort:graben¬"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XE"ort:Frikhen¬"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XE"ort:haußen"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XE"ort:Kabisthausern"</w:instrText>
        <w:fldChar w:fldCharType="separate"/>
      </w:r>
      <w:r/>
      <w:r>
        <w:fldChar w:fldCharType="end"/>
      </w:r>
      <w:r>
        <w:fldChar w:fldCharType="begin"/>
        <w:instrText xml:space="preserve">XE"ort:Gra¬"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XE"ort:ferberg"</w:instrText>
        <w:fldChar w:fldCharType="separate"/>
      </w:r>
      <w:r/>
      <w:r>
        <w:fldChar w:fldCharType="end"/>
      </w:r>
      <w:r>
        <w:fldChar w:fldCharType="begin"/>
        <w:instrText xml:space="preserve">XE"ort:großen"</w:instrText>
        <w:fldChar w:fldCharType="separate"/>
      </w:r>
      <w:r/>
      <w:r>
        <w:fldChar w:fldCharType="end"/>
      </w:r>
      <w:r>
        <w:fldChar w:fldCharType="begin"/>
        <w:instrText xml:space="preserve">XE"ort:Klei¬"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XE"ort:nerbettlingen"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XE"person:Seybald"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XE"berufsbezeichnung:forstmeister"</w:instrText>
        <w:fldChar w:fldCharType="separate"/>
      </w:r>
      <w:r/>
      <w:r>
        <w:fldChar w:fldCharType="end"/>
      </w:r>
      <w:r>
        <w:fldChar w:fldCharType="begin"/>
        <w:instrText xml:space="preserve">XE"ort:Seeburg"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XE"person:Stadelmeyer"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XE"person:Jacob Chri¬"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XE"person:stoph Ditzinger"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0217_A_31_1-0217.jpg</w:t>
        <w:br/>
      </w:r>
      <w:r>
        <w:t xml:space="preserve">original page number: 217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/>
      </w:r>
      <w:br/>
      <w:r>
        <w:rPr/>
        <w:t xml:space="preserve">G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XE"person:Johann Friderich Weiß,"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XE"person:vogten Scribent, und"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XE"person:Regnungs probator"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XE"person:Georg Conrad Straub"</w:instrText>
        <w:fldChar w:fldCharType="separate"/>
      </w:r>
      <w:r/>
      <w:r>
        <w:fldChar w:fldCharType="end"/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XE"person:Raths verwanter"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 Stadelmeyers"</w:instrText>
        <w:fldChar w:fldCharType="separate"/>
      </w:r>
      <w:r/>
      <w:r>
        <w:fldChar w:fldCharType="end"/>
      </w:r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XE"person:Hoß"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konrad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0218_A_31_1-0218.jpg</w:t>
        <w:br/>
      </w:r>
      <w:r>
        <w:t xml:space="preserve">original page number: 218</w:t>
        <w:br/>
      </w:r>
    </w:p>
    <w:p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döbler"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XE"person:H. 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Hentzler"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XE"ort:Großenbettl"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Eberlen"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 Georg Conrad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XE"person:Schultheiß Schespf"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XE"person:Serib: Weiß"</w:instrText>
        <w:fldChar w:fldCharType="separate"/>
      </w:r>
      <w:r/>
      <w:r>
        <w:fldChar w:fldCharType="end"/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XE"person:Schultheiß, Trost"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XE"person:Schultheiß Thiringer"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Laderer"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Hardtlieb"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XE"person:Scribert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XE"ort:boltzholtzen"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XE"person:Schultheiß Schober"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XE"person:Schultheiß dolder"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XE"person:Georg Conrad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XE"ort:Kabißhäußern"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XE"person:Georg Conrad Straub"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XE"person:vogstey 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XE"person:Scribent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XE"berufsbezeichnung:Statt"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XE"berufsbezeichnung:und Amtspfleger"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XE"person:pfleger Weißen"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0219_A_31_1-0219.jpg</w:t>
        <w:br/>
      </w:r>
      <w:r>
        <w:t xml:space="preserve">original page number: 219</w:t>
        <w:br/>
      </w:r>
    </w:p>
    <w:p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XE"person:Herr Commendant"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XE"person:oberstlieut. Schultz"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XE"person:Commendart"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XE"person:Schultz"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9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XE"person:G 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XE"person:Comissario Wolfgang"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0220_A_31_1-0220.jpg</w:t>
        <w:br/>
      </w:r>
      <w:r>
        <w:t xml:space="preserve">original page number: 220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XE"person:GM Stadelmayer"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 Peter Hoss"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XE"person:Hanß Georg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XE"person:friedrich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XE"person:Stadelmeyers"</w:instrText>
        <w:fldChar w:fldCharType="separate"/>
      </w:r>
      <w:r/>
      <w:r>
        <w:fldChar w:fldCharType="end"/>
      </w:r>
      <w:r>
        <w:rPr/>
        <w:t xml:space="preserve">"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XE"ort:baltzholtzen"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XE"ort:weylen"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XE"ort:Kohl¬"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XE"ort:Kabishäusern"</w:instrText>
        <w:fldChar w:fldCharType="separate"/>
      </w:r>
      <w:r/>
      <w:r>
        <w:fldChar w:fldCharType="end"/>
      </w:r>
      <w:r>
        <w:fldChar w:fldCharType="begin"/>
        <w:instrText xml:space="preserve">XE"ort:Gra¬"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XE"ort:ferberg"</w:instrText>
        <w:fldChar w:fldCharType="separate"/>
      </w:r>
      <w:r/>
      <w:r>
        <w:fldChar w:fldCharType="end"/>
      </w:r>
      <w:r>
        <w:fldChar w:fldCharType="begin"/>
        <w:instrText xml:space="preserve">XE"ort:Groß"</w:instrText>
        <w:fldChar w:fldCharType="separate"/>
      </w:r>
      <w:r/>
      <w:r>
        <w:fldChar w:fldCharType="end"/>
      </w:r>
      <w:r>
        <w:fldChar w:fldCharType="begin"/>
        <w:instrText xml:space="preserve">XE"ort: kleinen"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XE"person:Amtspflegers Weißen"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XE"person:Actuarii Seybald"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0221_A_31_1-0221.jpg</w:t>
        <w:br/>
      </w:r>
      <w:r>
        <w:t xml:space="preserve">original page number: 221</w:t>
        <w:br/>
      </w:r>
    </w:p>
    <w:p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y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/</w:t>
      </w:r>
      <w:r>
        <w:rPr/>
        <w:t xml:space="preserve">: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XE"person:Hfrstl. Marstall"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XE"ort:Hohen Neufener Vestung"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0222_A_31_1-0222.jpg</w:t>
        <w:br/>
      </w:r>
      <w:r>
        <w:t xml:space="preserve">original page number: 222</w:t>
        <w:br/>
      </w:r>
    </w:p>
    <w:p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XE"person:Friderich Nufer"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XE"person:H. Amtspfleges"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XE"person:Dizingers"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XE"berufsbezeichnung:Scribent"</w:instrText>
        <w:fldChar w:fldCharType="separate"/>
      </w:r>
      <w:r/>
      <w:r>
        <w:fldChar w:fldCharType="end"/>
      </w:r>
      <w:r>
        <w:fldChar w:fldCharType="begin"/>
        <w:instrText xml:space="preserve">XE"person:Johann Friedrich
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XE"person:Weiß"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b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XE"person:H. Weißen"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z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XE"ort:Neuenbürg"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fldChar w:fldCharType="begin"/>
        <w:instrText xml:space="preserve">XE"berufsbezeichnung:Forstmei¬"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XE"berufsbezeichnung:ster"</w:instrText>
        <w:fldChar w:fldCharType="separate"/>
      </w:r>
      <w:r/>
      <w:r>
        <w:fldChar w:fldCharType="end"/>
      </w:r>
      <w:r>
        <w:fldChar w:fldCharType="begin"/>
        <w:instrText xml:space="preserve">XE"ort:Gaissberg"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XE"ort:göpping"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ö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XE"ort:Neuler"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XE"ort:Neidling"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XE"ort:Köngen"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XE"ort:denkhendorf"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0223_A_31_1-0223.jpg</w:t>
        <w:br/>
      </w:r>
      <w:r>
        <w:t xml:space="preserve">original page number: 223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XE"ort:Statt Kirchheim"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XE"berufsbezeichnung:Forstmeister"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XE"person:Friedich Thierger"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XE"person:Freidrich hardlib"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Noller"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XE"person:Burgermeister Stadel¬"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XE"person:majern"</w:instrText>
        <w:fldChar w:fldCharType="separate"/>
      </w:r>
      <w:r/>
      <w:r>
        <w:fldChar w:fldCharType="end"/>
      </w:r>
      <w:r>
        <w:fldChar w:fldCharType="begin"/>
        <w:instrText xml:space="preserve">XE"person:H. Jacob Bertsche"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webers"</w:instrText>
        <w:fldChar w:fldCharType="separate"/>
      </w:r>
      <w:r/>
      <w:r>
        <w:fldChar w:fldCharType="end"/>
      </w:r>
      <w:r>
        <w:fldChar w:fldCharType="begin"/>
        <w:instrText xml:space="preserve">XE"ort:Frickhaus"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XE"person:Löbl. Printz Louis-Würt¬"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XE"person:temberg"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XE"person:Joseph Meyer"</w:instrText>
        <w:fldChar w:fldCharType="separate"/>
      </w:r>
      <w:r/>
      <w:r>
        <w:fldChar w:fldCharType="end"/>
      </w:r>
      <w:r>
        <w:fldChar w:fldCharType="begin"/>
        <w:instrText xml:space="preserve">XE"ort:Fricken"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XE"person:Herrn Obristen SpiznaS"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0224_A_31_1-0224.jpg</w:t>
        <w:br/>
      </w:r>
      <w:r>
        <w:t xml:space="preserve">original page number: 224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XE"person:Johanes degen"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XE"person:Hannß Jerg Webern"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XE"person:Hanns Jerg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XE"person:Johannes degen"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XE"person:Georg Mathes¬"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XE"person:Stadelmayer"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Weber"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XE"person:Stadel¬"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XE"person:meyers"</w:instrText>
        <w:fldChar w:fldCharType="separate"/>
      </w:r>
      <w:r/>
      <w:r>
        <w:fldChar w:fldCharType="end"/>
      </w:r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fldChar w:fldCharType="begin"/>
        <w:instrText xml:space="preserve">XE"ort:beuern"</w:instrText>
        <w:fldChar w:fldCharType="separate"/>
      </w:r>
      <w:r/>
      <w:r>
        <w:fldChar w:fldCharType="end"/>
      </w:r>
      <w:r>
        <w:fldChar w:fldCharType="begin"/>
        <w:instrText xml:space="preserve">XE"ort:Erkhen¬"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XE"ort:brechtsweyler"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XE"ort:Kabißhäusern"</w:instrText>
        <w:fldChar w:fldCharType="separate"/>
      </w:r>
      <w:r/>
      <w:r>
        <w:fldChar w:fldCharType="end"/>
      </w:r>
      <w:r>
        <w:fldChar w:fldCharType="begin"/>
        <w:instrText xml:space="preserve">XE"ort:Grafen¬"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XE"ort:berg"</w:instrText>
        <w:fldChar w:fldCharType="separate"/>
      </w:r>
      <w:r/>
      <w:r>
        <w:fldChar w:fldCharType="end"/>
      </w:r>
      <w:r>
        <w:fldChar w:fldCharType="begin"/>
        <w:instrText xml:space="preserve">XE"ort:Groß-"</w:instrText>
        <w:fldChar w:fldCharType="separate"/>
      </w:r>
      <w:r/>
      <w:r>
        <w:fldChar w:fldCharType="end"/>
      </w:r>
      <w:r>
        <w:fldChar w:fldCharType="begin"/>
        <w:instrText xml:space="preserve">XE"ort: Kleinerbettl"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Weißen"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XE"person:Seybald"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XE"person:Dizinger"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0225_A_31_1-0225.jpg</w:t>
        <w:br/>
      </w:r>
      <w:r>
        <w:t xml:space="preserve">original page number: 225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n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XE"person:Herzog Carl"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XE"person:Frau Mutter"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XE"person:H. Vog"</w:instrText>
        <w:fldChar w:fldCharType="separate"/>
      </w:r>
      <w:r/>
      <w:r>
        <w:fldChar w:fldCharType="end"/>
      </w:r>
      <w:r>
        <w:fldChar w:fldCharType="begin"/>
        <w:instrText xml:space="preserve">XE"person:H amtspfleger"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v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XE"person:Georg Wendel Hoßen"</w:instrText>
        <w:fldChar w:fldCharType="separate"/>
      </w:r>
      <w:r/>
      <w:r>
        <w:fldChar w:fldCharType="end"/>
      </w:r>
      <w:r>
        <w:fldChar w:fldCharType="begin"/>
        <w:instrText xml:space="preserve">XE"berufsbezeichnung:Schreiner"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fldChar w:fldCharType="begin"/>
        <w:instrText xml:space="preserve">XE"person:Schloßer Willibald"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XE"person:Nachter"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XE"berufsbezeichnung:Zimmermann"</w:instrText>
        <w:fldChar w:fldCharType="separate"/>
      </w:r>
      <w:r/>
      <w:r>
        <w:fldChar w:fldCharType="end"/>
      </w:r>
      <w:r>
        <w:fldChar w:fldCharType="begin"/>
        <w:instrText xml:space="preserve">XE"person:Zimmermann Johannes"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XE"person:Branden"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3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fldChar w:fldCharType="begin"/>
        <w:instrText xml:space="preserve">XE"person:Maurer Matthes digel"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digel"</w:instrText>
        <w:fldChar w:fldCharType="separate"/>
      </w:r>
      <w:r/>
      <w:r>
        <w:fldChar w:fldCharType="end"/>
      </w:r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XE"person:Matthes Sammenstein"</w:instrText>
        <w:fldChar w:fldCharType="separate"/>
      </w:r>
      <w:r/>
      <w:r>
        <w:fldChar w:fldCharType="end"/>
      </w:r>
      <w:r>
        <w:fldChar w:fldCharType="begin"/>
        <w:instrText xml:space="preserve">XE"berufsbezeichnung:Hafner"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XE"ort:Ludwigsburg"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XE"person:hieswirth"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XE"person:vettiner"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XE"person:Michel Abeln"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XE"person:Christoph Gönnern"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XE"ort:Münßing"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XE"ort:Pfullingen"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XE"ort:Münsing"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Tatler"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0226_A_31_1-0226.jpg</w:t>
        <w:br/>
      </w:r>
      <w:r>
        <w:t xml:space="preserve">original page number: 226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XE"person:Herrn vogt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XE"person:Städelmeyern"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XE"person:Jacob Bertschen"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XE"ort:Frickenhausen"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XE"person:Burgvogt Elsenhaußen"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XE"person:Matthes Köälen"</w:instrText>
        <w:fldChar w:fldCharType="separate"/>
      </w:r>
      <w:r/>
      <w:r>
        <w:fldChar w:fldCharType="end"/>
      </w:r>
      <w:r>
        <w:fldChar w:fldCharType="begin"/>
        <w:instrText xml:space="preserve">XE"ort:Münsing"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9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XE"person:Conrad hausen"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ß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fldChar w:fldCharType="begin"/>
        <w:instrText xml:space="preserve">XE"person:Frantz Schäler"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/>
      </w:r>
      <w:br/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Georg Gentner"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XE"person:Joh. kawelden"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XE"person:Jacob"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XE"person:Jacob Heinter"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XE"person:Schultheiß Schegen"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XE"ort:grabenstätten"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XE"ort:Ludwigsburg"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XE"person:Carl 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0227_A_31_1-0227.jpg</w:t>
        <w:br/>
      </w:r>
      <w:r>
        <w:t xml:space="preserve">original page number: 227</w:t>
        <w:br/>
      </w:r>
    </w:p>
    <w:p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s</w:t>
      </w:r>
      <w:r>
        <w:rPr/>
        <w:t xml:space="preserve">5</w:t>
      </w:r>
      <w:r>
        <w:rPr/>
        <w:t xml:space="preserve">p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XE"person:Dr. Jägern von Nürttingen"</w:instrText>
        <w:fldChar w:fldCharType="separate"/>
      </w:r>
      <w:r/>
      <w:r>
        <w:fldChar w:fldCharType="end"/>
      </w:r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2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XE"person:Willibald Nachter"</w:instrText>
        <w:fldChar w:fldCharType="separate"/>
      </w:r>
      <w:r/>
      <w:r>
        <w:fldChar w:fldCharType="end"/>
      </w:r>
      <w:r>
        <w:fldChar w:fldCharType="begin"/>
        <w:instrText xml:space="preserve">XE"berufsbezeichnung:Schloßer"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XE"berufsbezeichnung:Maurer"</w:instrText>
        <w:fldChar w:fldCharType="separate"/>
      </w:r>
      <w:r/>
      <w:r>
        <w:fldChar w:fldCharType="end"/>
      </w:r>
      <w:r>
        <w:fldChar w:fldCharType="begin"/>
        <w:instrText xml:space="preserve">XE"person:Maurer Matthes digel"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Dizinger"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fldChar w:fldCharType="begin"/>
        <w:instrText xml:space="preserve">XE"berufsbezeichnung:Kaminfeger "</w:instrText>
        <w:fldChar w:fldCharType="separate"/>
      </w:r>
      <w:r/>
      <w:r>
        <w:fldChar w:fldCharType="end"/>
      </w:r>
      <w:r>
        <w:fldChar w:fldCharType="begin"/>
        <w:instrText xml:space="preserve">XE"person:Kaminfeger Geißler"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XE"person:Amtspfleger Dizingern"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XE"berufsbezeichnung:wagenmeister"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9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XE"person:Michel Schmide"</w:instrText>
        <w:fldChar w:fldCharType="separate"/>
      </w:r>
      <w:r/>
      <w:r>
        <w:fldChar w:fldCharType="end"/>
      </w:r>
      <w:r>
        <w:fldChar w:fldCharType="begin"/>
        <w:instrText xml:space="preserve">XE"ort:Frickhen¬"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XE"ort:Hausen"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XE"person:Stadelmeyer"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XE"person:Amtspfleger"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XE"person:Dizinger"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(</w:t>
      </w:r>
      <w:r>
        <w:rPr/>
        <w:t xml:space="preserve">: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0228_A_31_1-0228.jpg</w:t>
        <w:br/>
      </w:r>
      <w:r>
        <w:t xml:space="preserve">original page number: 228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XE"person:Amtspfleger"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XE"person:Dizinger"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XE"person:Amtspflegen"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XE"person:Weiß"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p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k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XE"person:Vogt zu Neuffen Beyer"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
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XE"person:Stadelmajers"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Bertsch"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XE"person:Urban Dobler"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XE"person:Johannes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XE"person:Hanß georg ehberle"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0229_A_31_1-0229.jpg</w:t>
        <w:br/>
      </w:r>
      <w:r>
        <w:t xml:space="preserve">original page number: 229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fldChar w:fldCharType="begin"/>
        <w:instrText xml:space="preserve">XE"person:Jacob"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fldChar w:fldCharType="begin"/>
        <w:instrText xml:space="preserve">XE"person:Marx"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XE"ort:Kabisthäußern"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XE"ort:Klein-"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/>
      </w:r>
      <w:br/>
      <w:r>
        <w:fldChar w:fldCharType="begin"/>
        <w:instrText xml:space="preserve">XE"ort:Großen Bettlingen"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/>
      </w:r>
      <w:br/>
      <w:r>
        <w:fldChar w:fldCharType="begin"/>
        <w:instrText xml:space="preserve">XE"ort:frickhenhausen"</w:instrText>
        <w:fldChar w:fldCharType="separate"/>
      </w:r>
      <w:r/>
      <w:r>
        <w:fldChar w:fldCharType="end"/>
      </w:r>
      <w:r>
        <w:fldChar w:fldCharType="begin"/>
        <w:instrText xml:space="preserve">XE"ort:Tischerdt"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XE"person:Amtspfleger Weiß"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3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XE"person:Saltzburgers Johannes Hollentart"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b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XE"ort:bietigheim"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XE"person:Johirtra Beurhlin"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XE"ort:Nürttingen"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0230_A_31_1-0230.jpg</w:t>
        <w:br/>
      </w:r>
      <w:r>
        <w:t xml:space="preserve">original page number: 230</w:t>
        <w:br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fldChar w:fldCharType="begin"/>
        <w:instrText xml:space="preserve">XE"person:Herrn vogten Beyern"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XE"person:Stadelmajerin"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XE"person:Bürgermeister Bertschen"</w:instrText>
        <w:fldChar w:fldCharType="separate"/>
      </w:r>
      <w:r/>
      <w:r>
        <w:fldChar w:fldCharType="end"/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XE"person:Marx Beckhen"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XE"ort:Großenbettlinge"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fldChar w:fldCharType="begin"/>
        <w:instrText xml:space="preserve">XE"ort:Linsen"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XE"ort:Hofen"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XE"ort:Weyler"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XE"ort:BaltzHolzen"</w:instrText>
        <w:fldChar w:fldCharType="separate"/>
      </w:r>
      <w:r/>
      <w:r>
        <w:fldChar w:fldCharType="end"/>
      </w:r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XE"ort:Tischard"</w:instrText>
        <w:fldChar w:fldCharType="separate"/>
      </w:r>
      <w:r/>
      <w:r>
        <w:fldChar w:fldCharType="end"/>
      </w:r>
      <w:r>
        <w:fldChar w:fldCharType="begin"/>
        <w:instrText xml:space="preserve">XE"ort:Kabishäuseren"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XE"person:Fleischmann"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z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0231_A_31_1-0231.jpg</w:t>
        <w:br/>
      </w:r>
      <w:r>
        <w:t xml:space="preserve">original page number: 231</w:t>
        <w:br/>
      </w:r>
    </w:p>
    <w:p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XE"berufsbezeichnung:Schultheiß"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XE"ort:Baltzholz"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z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0232_A_31_1-0232.jpg</w:t>
        <w:br/>
      </w:r>
      <w:r>
        <w:t xml:space="preserve">original page number: 232</w:t>
        <w:br/>
      </w:r>
    </w:p>
    <w:p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br w:type="page"/>
    </w:p>
    <w:p>
      <w:r>
        <w:t xml:space="preserve">image name: 0233_A_31_1-0233.jpg</w:t>
        <w:br/>
      </w:r>
      <w:r>
        <w:t xml:space="preserve">original page number: 233</w:t>
        <w:br/>
      </w:r>
    </w:p>
    <w:p>
      <w:r>
        <w:fldChar w:fldCharType="begin"/>
        <w:instrText xml:space="preserve">XE"person:Amtspfleger Weiß"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p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"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0234_A_31_1-0234.jpg</w:t>
        <w:br/>
      </w:r>
      <w:r>
        <w:t xml:space="preserve">original page number: 234</w:t>
        <w:br/>
      </w:r>
    </w:p>
    <w:p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XE"person:Jacob Bartsch"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hertzler"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XE"person:Hanß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XE"person:Michael Schey"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XE"person:Johanns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XE"person:friedich thirger"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XE"person:Jamil Schober"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XE"person:Herrn Vogt Beyers"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XE"person:Bertschen"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XE"ort:Balzholzen"</w:instrText>
        <w:fldChar w:fldCharType="separate"/>
      </w:r>
      <w:r/>
      <w:r>
        <w:fldChar w:fldCharType="end"/>
      </w:r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XE"ort:ErkenbrechtsWeyler,"</w:instrText>
        <w:fldChar w:fldCharType="separate"/>
      </w:r>
      <w:r/>
      <w:r>
        <w:fldChar w:fldCharType="end"/>
      </w:r>
      <w:r>
        <w:fldChar w:fldCharType="begin"/>
        <w:instrText xml:space="preserve">XE"ort:Grabenstetter"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fldChar w:fldCharType="begin"/>
        <w:instrText xml:space="preserve">XE"ort:Kabisthäu¬"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XE"ort:sern"</w:instrText>
        <w:fldChar w:fldCharType="separate"/>
      </w:r>
      <w:r/>
      <w:r>
        <w:fldChar w:fldCharType="end"/>
      </w:r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fldChar w:fldCharType="begin"/>
        <w:instrText xml:space="preserve">XE"ort:Großen¬"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XE"ort:bettlingen"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XE"person:Johann Georg Vollers"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XE"person:H. Amtspflegers Weisten"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XE"person:Hirschwirth Beiderich"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XE"person:Nefens 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0235_A_31_1-0235.jpg</w:t>
        <w:br/>
      </w:r>
      <w:r>
        <w:t xml:space="preserve">original page number: 235</w:t>
        <w:br/>
      </w:r>
    </w:p>
    <w:p>
      <w:r>
        <w:rPr/>
        <w:t xml:space="preserve">"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XE"ort:Schorndorff"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XE"berufsbezeichnung:holtzfahrer"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XE"ort:Neidlingen"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fldChar w:fldCharType="begin"/>
        <w:instrText xml:space="preserve">XE"ort:kirchheim"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6</w:t>
      </w:r>
      <w:r>
        <w:rPr/>
        <w:t xml:space="preserve">5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XE"ort:Neufen"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0236_A_31_1-0236.jpg</w:t>
        <w:br/>
      </w:r>
      <w:r>
        <w:t xml:space="preserve">original page number: 236</w:t>
        <w:br/>
      </w:r>
    </w:p>
    <w:p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XE"ort:beuerner Staig"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XE"berufsbezeichnung:Horstmeisters"</w:instrText>
        <w:fldChar w:fldCharType="separate"/>
      </w:r>
      <w:r/>
      <w:r>
        <w:fldChar w:fldCharType="end"/>
      </w:r>
      <w:r>
        <w:fldChar w:fldCharType="begin"/>
        <w:instrText xml:space="preserve">XE"person:Horstmeisters von Schlotheim"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fldChar w:fldCharType="begin"/>
        <w:instrText xml:space="preserve">XE"person:zu Urach"</w:instrText>
        <w:fldChar w:fldCharType="separate"/>
      </w:r>
      <w:r/>
      <w:r>
        <w:fldChar w:fldCharType="end"/>
      </w:r>
      <w:r>
        <w:fldChar w:fldCharType="begin"/>
        <w:instrText xml:space="preserve">XE"ort:Urach"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x</w:t>
      </w:r>
      <w:r>
        <w:rPr/>
        <w:t xml:space="preserve">/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fldChar w:fldCharType="begin"/>
        <w:instrText xml:space="preserve">XE"ort:Neuffener"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XE"ort:Staig 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0237_A_31_1-0237.jpg</w:t>
        <w:br/>
      </w:r>
      <w:r>
        <w:t xml:space="preserve">original page number: 237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fldChar w:fldCharType="begin"/>
        <w:instrText xml:space="preserve">XE"person:Herrn Amtspflegers"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XE"person:Jacob Christoph Dizingers"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,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XE"person:Fr. Amtspfleges"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XE"person:Ditzingerin"</w:instrText>
        <w:fldChar w:fldCharType="separate"/>
      </w:r>
      <w:r/>
      <w:r>
        <w:fldChar w:fldCharType="end"/>
      </w:r>
      <w:r>
        <w:fldChar w:fldCharType="begin"/>
        <w:instrText xml:space="preserve">XE"person:Herrn"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XE"berufsbezeichnung:Bürgermeister"</w:instrText>
        <w:fldChar w:fldCharType="separate"/>
      </w:r>
      <w:r/>
      <w:r>
        <w:fldChar w:fldCharType="end"/>
      </w:r>
      <w:r>
        <w:fldChar w:fldCharType="begin"/>
        <w:instrText xml:space="preserve">XE"person:Bürgermeister Stadelmeyern"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fldChar w:fldCharType="begin"/>
        <w:instrText xml:space="preserve">XE"person:Dizingerischen"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XE"person:wittib"</w:instrText>
        <w:fldChar w:fldCharType="separate"/>
      </w:r>
      <w:r/>
      <w:r>
        <w:fldChar w:fldCharType="end"/>
      </w:r>
      <w:r>
        <w:fldChar w:fldCharType="begin"/>
        <w:instrText xml:space="preserve">XE"person:ihrer 7. Kinder"</w:instrText>
        <w:fldChar w:fldCharType="separate"/>
      </w:r>
      <w:r/>
      <w:r>
        <w:fldChar w:fldCharType="end"/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XE"person:Dizingerische Frau Wittib 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br w:type="page"/>
    </w:p>
    <w:p>
      <w:r>
        <w:t xml:space="preserve">image name: 0238_A_31_1-0238.jpg</w:t>
        <w:br/>
      </w:r>
      <w:r>
        <w:t xml:space="preserve">original page number: 238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XE"berufsbezeichnung:Amtspfleger"</w:instrText>
        <w:fldChar w:fldCharType="separate"/>
      </w:r>
      <w:r/>
      <w:r>
        <w:fldChar w:fldCharType="end"/>
      </w:r>
      <w:r>
        <w:fldChar w:fldCharType="begin"/>
        <w:instrText xml:space="preserve">XE"person:H. Amtspflegers Dizingers"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XE"berufsbezeichnung:Bürgermeister"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XE"berufsbezeichnung:Vogt"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XE"berufsbezeichnung:Deputirte"</w:instrText>
        <w:fldChar w:fldCharType="separate"/>
      </w:r>
      <w:r/>
      <w:r>
        <w:fldChar w:fldCharType="end"/>
      </w:r>
      <w:r>
        <w:fldChar w:fldCharType="begin"/>
        <w:instrText xml:space="preserve">XE"ort:Neuffen"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XE"person:Beyer"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XE"person:Georg Mathes"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XE"person:Stadelmajer"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XE"person:Marx Beck"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XE"berufsbezeichnung:Schultheißen"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XE"ort:beuren"</w:instrText>
        <w:fldChar w:fldCharType="separate"/>
      </w:r>
      <w:r/>
      <w:r>
        <w:fldChar w:fldCharType="end"/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XE"person:Urban Döbler"</w:instrText>
        <w:fldChar w:fldCharType="separate"/>
      </w:r>
      <w:r/>
      <w:r>
        <w:fldChar w:fldCharType="end"/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XE"ort:Frikhenhausen"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XE"person:hans Jacob Weber"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XE"ort:Großenbettlingen"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XE"person:Hanß Jerg hentzler"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XE"ort:Kohlberg"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XE"person:Hans Jerg Eberle"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XE"ort:Grabenstetten"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XE"person:Michael Schney"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XE"ort:Linsenhofen"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XE"person:Johanns Trost"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XE"ort:Grafenberg"</w:instrText>
        <w:fldChar w:fldCharType="separate"/>
      </w:r>
      <w:r/>
      <w:r>
        <w:fldChar w:fldCharType="end"/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fldChar w:fldCharType="begin"/>
        <w:instrText xml:space="preserve">XE"person:fridrich thirger"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XE"ort:Erkhenbrechts Weyler"</w:instrText>
        <w:fldChar w:fldCharType="separate"/>
      </w:r>
      <w:r/>
      <w:r>
        <w:fldChar w:fldCharType="end"/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XE"person:Johan Peter laderer"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XE"ort:Kleinenbettlingen"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XE"person:Hanß Jerg Haller"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XE"ort:Tischardt"</w:instrText>
        <w:fldChar w:fldCharType="separate"/>
      </w:r>
      <w:r/>
      <w:r>
        <w:fldChar w:fldCharType="end"/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XE"person:Jamil Schaber"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XE"ort:Kabisthäusern"</w:instrText>
        <w:fldChar w:fldCharType="separate"/>
      </w:r>
      <w:r/>
      <w:r>
        <w:fldChar w:fldCharType="end"/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XE"person:Jacob dolder"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XE"ort:Balzholzen"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XE"person:Fridrich hardlieb"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/>
      </w:r>
    </w:p>
    <w:p>
      <w:br w:type="page"/>
    </w:p>
    <w:p>
      <w:r>
        <w:t xml:space="preserve">image name: 0239_A_31_1-0239.jpg</w:t>
        <w:br/>
      </w:r>
      <w:r>
        <w:t xml:space="preserve">original page number: 239</w:t>
        <w:br/>
      </w:r>
    </w:p>
    <w:p>
      <w:br w:type="page"/>
    </w:p>
    <w:p>
      <w:r>
        <w:t xml:space="preserve">image name: 0240_A_31_1-0240.jpg</w:t>
        <w:br/>
      </w:r>
      <w:r>
        <w:t xml:space="preserve">original page number: 240</w:t>
        <w:br/>
      </w:r>
    </w:p>
    <w:p>
      <w:r>
        <w:rPr/>
        <w:t xml:space="preserve">
</w:t>
      </w:r>
      <w:r>
        <w:rPr/>
        <w:t xml:space="preserve"/>
      </w:r>
      <w:br/>
      <w:r>
        <w:rPr/>
        <w:t xml:space="preserve">
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